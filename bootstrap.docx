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A9D" w:rsidRDefault="00000000">
      <w:pPr>
        <w:pStyle w:val="Heading1"/>
      </w:pPr>
      <w:r>
        <w:t>1. Setting Up Bootstrap 5</w:t>
      </w:r>
    </w:p>
    <w:p w:rsidR="002B4A9D" w:rsidRDefault="00000000">
      <w:pPr>
        <w:pStyle w:val="Heading2"/>
      </w:pPr>
      <w:r>
        <w:t>1.1 Bootstrap 5 via CDN</w:t>
      </w:r>
    </w:p>
    <w:p w:rsidR="002B4A9D" w:rsidRDefault="00000000">
      <w:r>
        <w:rPr>
          <w:rFonts w:ascii="Consolas" w:hAnsi="Consolas"/>
          <w:sz w:val="20"/>
        </w:rPr>
        <w:t>&lt;link href="https://cdn.jsdelivr.net/npm/bootstrap@5.4.3/dist/css/bootstrap.min.css" rel="stylesheet" /&gt;</w:t>
      </w:r>
    </w:p>
    <w:p w:rsidR="002B4A9D" w:rsidRDefault="00000000">
      <w:pPr>
        <w:pStyle w:val="Heading2"/>
      </w:pPr>
      <w:r>
        <w:t>1.2 Bootstrap 5 using downloaded files</w:t>
      </w:r>
    </w:p>
    <w:p w:rsidR="002B4A9D" w:rsidRDefault="00000000">
      <w:r>
        <w:rPr>
          <w:rFonts w:ascii="Consolas" w:hAnsi="Consolas"/>
          <w:sz w:val="20"/>
        </w:rPr>
        <w:t>&lt;link href="bootstrap/css/bootstrap.min.css" rel="stylesheet" /&gt;</w:t>
      </w:r>
      <w:r>
        <w:rPr>
          <w:rFonts w:ascii="Consolas" w:hAnsi="Consolas"/>
          <w:sz w:val="20"/>
        </w:rPr>
        <w:br/>
        <w:t>&lt;script src="bootstrap/js/bootstrap.bundle.min.js"&gt;&lt;/script&gt;</w:t>
      </w:r>
    </w:p>
    <w:p w:rsidR="002B4A9D" w:rsidRDefault="00000000">
      <w:pPr>
        <w:pStyle w:val="Heading1"/>
      </w:pPr>
      <w:r>
        <w:t>2. Bootstrap Structure and Files</w:t>
      </w:r>
    </w:p>
    <w:p w:rsidR="002B4A9D" w:rsidRDefault="00000000">
      <w:r>
        <w:t>- css/: Bootstrap CSS files</w:t>
      </w:r>
    </w:p>
    <w:p w:rsidR="002B4A9D" w:rsidRDefault="00000000">
      <w:r>
        <w:t>- js/: Bootstrap JS plugins &amp; dependencies</w:t>
      </w:r>
    </w:p>
    <w:p w:rsidR="002B4A9D" w:rsidRDefault="00000000">
      <w:r>
        <w:t>- icons/: Bootstrap Icons SVG fonts</w:t>
      </w:r>
    </w:p>
    <w:p w:rsidR="002B4A9D" w:rsidRDefault="00000000">
      <w:pPr>
        <w:pStyle w:val="Heading2"/>
      </w:pPr>
      <w:r>
        <w:t>2.1 Include Bootstrap JS bundle</w:t>
      </w:r>
    </w:p>
    <w:p w:rsidR="002B4A9D" w:rsidRDefault="00000000">
      <w:r>
        <w:rPr>
          <w:rFonts w:ascii="Consolas" w:hAnsi="Consolas"/>
          <w:sz w:val="20"/>
        </w:rPr>
        <w:t>&lt;script src="bootstrap/js/bootstrap.bundle.min.js"&gt;&lt;/script&gt;</w:t>
      </w:r>
    </w:p>
    <w:p w:rsidR="002B4A9D" w:rsidRDefault="00000000">
      <w:pPr>
        <w:pStyle w:val="Heading1"/>
      </w:pPr>
      <w:r>
        <w:t>3. Responsive Grid Layout</w:t>
      </w:r>
    </w:p>
    <w:p w:rsidR="002B4A9D" w:rsidRDefault="00000000">
      <w:pPr>
        <w:pStyle w:val="Heading2"/>
      </w:pPr>
      <w:r>
        <w:t>3.1 Container with 3 columns responsive</w:t>
      </w:r>
    </w:p>
    <w:p w:rsidR="002B4A9D" w:rsidRDefault="00000000">
      <w:r>
        <w:rPr>
          <w:rFonts w:ascii="Consolas" w:hAnsi="Consolas"/>
          <w:sz w:val="20"/>
        </w:rPr>
        <w:t>&lt;div class="container"&gt;</w:t>
      </w:r>
      <w:r>
        <w:rPr>
          <w:rFonts w:ascii="Consolas" w:hAnsi="Consolas"/>
          <w:sz w:val="20"/>
        </w:rPr>
        <w:br/>
        <w:t xml:space="preserve">  &lt;div class="row"&gt;</w:t>
      </w:r>
      <w:r>
        <w:rPr>
          <w:rFonts w:ascii="Consolas" w:hAnsi="Consolas"/>
          <w:sz w:val="20"/>
        </w:rPr>
        <w:br/>
        <w:t xml:space="preserve">    &lt;div class="col-12 col-md-6 col-lg-4"&gt;Col 1&lt;/div&gt;</w:t>
      </w:r>
      <w:r>
        <w:rPr>
          <w:rFonts w:ascii="Consolas" w:hAnsi="Consolas"/>
          <w:sz w:val="20"/>
        </w:rPr>
        <w:br/>
        <w:t xml:space="preserve">    &lt;div class="col-12 col-md-6 col-lg-4"&gt;Col 2&lt;/div&gt;</w:t>
      </w:r>
      <w:r>
        <w:rPr>
          <w:rFonts w:ascii="Consolas" w:hAnsi="Consolas"/>
          <w:sz w:val="20"/>
        </w:rPr>
        <w:br/>
        <w:t xml:space="preserve">    &lt;div class="col-12 col-md-6 col-lg-4"&gt;Col 3&lt;/div&gt;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1"/>
      </w:pPr>
      <w:r>
        <w:t>4. Column Layouts and Grid Classes</w:t>
      </w:r>
    </w:p>
    <w:p w:rsidR="002B4A9D" w:rsidRDefault="00000000">
      <w:pPr>
        <w:pStyle w:val="Heading2"/>
      </w:pPr>
      <w:r>
        <w:t>4.1 Two-column with sidebar</w:t>
      </w:r>
    </w:p>
    <w:p w:rsidR="002B4A9D" w:rsidRDefault="00000000">
      <w:r>
        <w:rPr>
          <w:rFonts w:ascii="Consolas" w:hAnsi="Consolas"/>
          <w:sz w:val="20"/>
        </w:rPr>
        <w:t>&lt;div class="container"&gt;</w:t>
      </w:r>
      <w:r>
        <w:rPr>
          <w:rFonts w:ascii="Consolas" w:hAnsi="Consolas"/>
          <w:sz w:val="20"/>
        </w:rPr>
        <w:br/>
        <w:t xml:space="preserve">  &lt;div class="row"&gt;</w:t>
      </w:r>
      <w:r>
        <w:rPr>
          <w:rFonts w:ascii="Consolas" w:hAnsi="Consolas"/>
          <w:sz w:val="20"/>
        </w:rPr>
        <w:br/>
        <w:t xml:space="preserve">    &lt;aside class="col-md-3 bg-light p-2"&gt;Sidebar&lt;/aside&gt;</w:t>
      </w:r>
      <w:r>
        <w:rPr>
          <w:rFonts w:ascii="Consolas" w:hAnsi="Consolas"/>
          <w:sz w:val="20"/>
        </w:rPr>
        <w:br/>
        <w:t xml:space="preserve">    &lt;main class="col-md-9 p-2"&gt;Content&lt;/main&gt;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2"/>
      </w:pPr>
      <w:r>
        <w:lastRenderedPageBreak/>
        <w:t>4.2 Four equal columns</w:t>
      </w:r>
    </w:p>
    <w:p w:rsidR="002B4A9D" w:rsidRDefault="00000000">
      <w:r>
        <w:rPr>
          <w:rFonts w:ascii="Consolas" w:hAnsi="Consolas"/>
          <w:sz w:val="20"/>
        </w:rPr>
        <w:t>&lt;div class="container"&gt;</w:t>
      </w:r>
      <w:r>
        <w:rPr>
          <w:rFonts w:ascii="Consolas" w:hAnsi="Consolas"/>
          <w:sz w:val="20"/>
        </w:rPr>
        <w:br/>
        <w:t xml:space="preserve">  &lt;div class="row"&gt;</w:t>
      </w:r>
      <w:r>
        <w:rPr>
          <w:rFonts w:ascii="Consolas" w:hAnsi="Consolas"/>
          <w:sz w:val="20"/>
        </w:rPr>
        <w:br/>
        <w:t xml:space="preserve">    &lt;div class="col-sm-3"&gt;1&lt;/div&gt;</w:t>
      </w:r>
      <w:r>
        <w:rPr>
          <w:rFonts w:ascii="Consolas" w:hAnsi="Consolas"/>
          <w:sz w:val="20"/>
        </w:rPr>
        <w:br/>
        <w:t xml:space="preserve">    &lt;div class="col-sm-3"&gt;2&lt;/div&gt;</w:t>
      </w:r>
      <w:r>
        <w:rPr>
          <w:rFonts w:ascii="Consolas" w:hAnsi="Consolas"/>
          <w:sz w:val="20"/>
        </w:rPr>
        <w:br/>
        <w:t xml:space="preserve">    &lt;div class="col-sm-3"&gt;3&lt;/div&gt;</w:t>
      </w:r>
      <w:r>
        <w:rPr>
          <w:rFonts w:ascii="Consolas" w:hAnsi="Consolas"/>
          <w:sz w:val="20"/>
        </w:rPr>
        <w:br/>
        <w:t xml:space="preserve">    &lt;div class="col-sm-3"&gt;4&lt;/div&gt;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1"/>
      </w:pPr>
      <w:r>
        <w:t>5. Alignment and Reordering</w:t>
      </w:r>
    </w:p>
    <w:p w:rsidR="002B4A9D" w:rsidRDefault="00000000">
      <w:pPr>
        <w:pStyle w:val="Heading2"/>
      </w:pPr>
      <w:r>
        <w:t>5.1 Center content</w:t>
      </w:r>
    </w:p>
    <w:p w:rsidR="002B4A9D" w:rsidRDefault="00000000">
      <w:r>
        <w:rPr>
          <w:rFonts w:ascii="Consolas" w:hAnsi="Consolas"/>
          <w:sz w:val="20"/>
        </w:rPr>
        <w:t>&lt;div class="d-flex justify-content-center align-items-center" style="height:100px;"&gt;</w:t>
      </w:r>
      <w:r>
        <w:rPr>
          <w:rFonts w:ascii="Consolas" w:hAnsi="Consolas"/>
          <w:sz w:val="20"/>
        </w:rPr>
        <w:br/>
        <w:t xml:space="preserve">  &lt;div&gt;Centered content&lt;/div&gt;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2"/>
      </w:pPr>
      <w:r>
        <w:t>5.2 Reorder columns</w:t>
      </w:r>
    </w:p>
    <w:p w:rsidR="002B4A9D" w:rsidRDefault="00000000">
      <w:r>
        <w:rPr>
          <w:rFonts w:ascii="Consolas" w:hAnsi="Consolas"/>
          <w:sz w:val="20"/>
        </w:rPr>
        <w:t>&lt;div class="row"&gt;</w:t>
      </w:r>
      <w:r>
        <w:rPr>
          <w:rFonts w:ascii="Consolas" w:hAnsi="Consolas"/>
          <w:sz w:val="20"/>
        </w:rPr>
        <w:br/>
        <w:t xml:space="preserve">  &lt;div class="col-md-6 order-md-2"&gt;Second on md+&lt;/div&gt;</w:t>
      </w:r>
      <w:r>
        <w:rPr>
          <w:rFonts w:ascii="Consolas" w:hAnsi="Consolas"/>
          <w:sz w:val="20"/>
        </w:rPr>
        <w:br/>
        <w:t xml:space="preserve">  &lt;div class="col-md-6 order-md-1"&gt;First on md+&lt;/div&gt;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1"/>
      </w:pPr>
      <w:r>
        <w:t>6. Responsive Flexbox Utilities</w:t>
      </w:r>
    </w:p>
    <w:p w:rsidR="002B4A9D" w:rsidRDefault="00000000">
      <w:pPr>
        <w:pStyle w:val="Heading2"/>
      </w:pPr>
      <w:r>
        <w:t>6.1 Navbar with flex-column and flex-md-row</w:t>
      </w:r>
    </w:p>
    <w:p w:rsidR="002B4A9D" w:rsidRDefault="00000000">
      <w:r>
        <w:rPr>
          <w:rFonts w:ascii="Consolas" w:hAnsi="Consolas"/>
          <w:sz w:val="20"/>
        </w:rPr>
        <w:t>&lt;nav class="d-flex flex-column flex-md-row bg-light p-2"&gt;</w:t>
      </w:r>
      <w:r>
        <w:rPr>
          <w:rFonts w:ascii="Consolas" w:hAnsi="Consolas"/>
          <w:sz w:val="20"/>
        </w:rPr>
        <w:br/>
        <w:t xml:space="preserve">  &lt;a href="#" class="p-2"&gt;Home&lt;/a&gt;</w:t>
      </w:r>
      <w:r>
        <w:rPr>
          <w:rFonts w:ascii="Consolas" w:hAnsi="Consolas"/>
          <w:sz w:val="20"/>
        </w:rPr>
        <w:br/>
        <w:t xml:space="preserve">  &lt;a href="#" class="p-2"&gt;About&lt;/a&gt;</w:t>
      </w:r>
      <w:r>
        <w:rPr>
          <w:rFonts w:ascii="Consolas" w:hAnsi="Consolas"/>
          <w:sz w:val="20"/>
        </w:rPr>
        <w:br/>
        <w:t xml:space="preserve">  &lt;a href="#" class="p-2"&gt;Contact&lt;/a&gt;</w:t>
      </w:r>
      <w:r>
        <w:rPr>
          <w:rFonts w:ascii="Consolas" w:hAnsi="Consolas"/>
          <w:sz w:val="20"/>
        </w:rPr>
        <w:br/>
        <w:t>&lt;/nav&gt;</w:t>
      </w:r>
    </w:p>
    <w:p w:rsidR="002B4A9D" w:rsidRDefault="00000000">
      <w:pPr>
        <w:pStyle w:val="Heading2"/>
      </w:pPr>
      <w:r>
        <w:t>6.2 Card with justify-content-between and align-items-center</w:t>
      </w:r>
    </w:p>
    <w:p w:rsidR="002B4A9D" w:rsidRDefault="00000000">
      <w:r>
        <w:rPr>
          <w:rFonts w:ascii="Consolas" w:hAnsi="Consolas"/>
          <w:sz w:val="20"/>
        </w:rPr>
        <w:t>&lt;div class="d-flex justify-content-between align-items-center border p-3"&gt;</w:t>
      </w:r>
      <w:r>
        <w:rPr>
          <w:rFonts w:ascii="Consolas" w:hAnsi="Consolas"/>
          <w:sz w:val="20"/>
        </w:rPr>
        <w:br/>
        <w:t xml:space="preserve">  &lt;div&gt;Left content&lt;/div&gt;</w:t>
      </w:r>
      <w:r>
        <w:rPr>
          <w:rFonts w:ascii="Consolas" w:hAnsi="Consolas"/>
          <w:sz w:val="20"/>
        </w:rPr>
        <w:br/>
        <w:t xml:space="preserve">  &lt;button class="btn btn-primary"&gt;Action&lt;/button&gt;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1"/>
      </w:pPr>
      <w:r>
        <w:lastRenderedPageBreak/>
        <w:t>7. Typography</w:t>
      </w:r>
    </w:p>
    <w:p w:rsidR="002B4A9D" w:rsidRDefault="00000000">
      <w:pPr>
        <w:pStyle w:val="Heading2"/>
      </w:pPr>
      <w:r>
        <w:t>7.1 Typography utilities</w:t>
      </w:r>
    </w:p>
    <w:p w:rsidR="002B4A9D" w:rsidRDefault="00000000">
      <w:r>
        <w:rPr>
          <w:rFonts w:ascii="Consolas" w:hAnsi="Consolas"/>
          <w:sz w:val="20"/>
        </w:rPr>
        <w:t>&lt;h1 class="display-1"&gt;Display 1&lt;/h1&gt;</w:t>
      </w:r>
      <w:r>
        <w:rPr>
          <w:rFonts w:ascii="Consolas" w:hAnsi="Consolas"/>
          <w:sz w:val="20"/>
        </w:rPr>
        <w:br/>
        <w:t>&lt;p class="lead"&gt;Lead paragraph&lt;/p&gt;</w:t>
      </w:r>
      <w:r>
        <w:rPr>
          <w:rFonts w:ascii="Consolas" w:hAnsi="Consolas"/>
          <w:sz w:val="20"/>
        </w:rPr>
        <w:br/>
        <w:t>&lt;p class="text-muted fw-bold"&gt;Muted &amp; bold&lt;/p&gt;</w:t>
      </w:r>
    </w:p>
    <w:p w:rsidR="002B4A9D" w:rsidRDefault="00000000">
      <w:pPr>
        <w:pStyle w:val="Heading2"/>
      </w:pPr>
      <w:r>
        <w:t>7.2 Text transformation</w:t>
      </w:r>
    </w:p>
    <w:p w:rsidR="002B4A9D" w:rsidRDefault="00000000">
      <w:r>
        <w:rPr>
          <w:rFonts w:ascii="Consolas" w:hAnsi="Consolas"/>
          <w:sz w:val="20"/>
        </w:rPr>
        <w:t>&lt;p class="text-uppercase"&gt;uppercase&lt;/p&gt;</w:t>
      </w:r>
      <w:r>
        <w:rPr>
          <w:rFonts w:ascii="Consolas" w:hAnsi="Consolas"/>
          <w:sz w:val="20"/>
        </w:rPr>
        <w:br/>
        <w:t>&lt;p class="text-lowercase"&gt;LOWERCASE&lt;/p&gt;</w:t>
      </w:r>
      <w:r>
        <w:rPr>
          <w:rFonts w:ascii="Consolas" w:hAnsi="Consolas"/>
          <w:sz w:val="20"/>
        </w:rPr>
        <w:br/>
        <w:t>&lt;p class="text-capitalize"&gt;capitalized text&lt;/p&gt;</w:t>
      </w:r>
    </w:p>
    <w:p w:rsidR="002B4A9D" w:rsidRDefault="00000000">
      <w:pPr>
        <w:pStyle w:val="Heading1"/>
      </w:pPr>
      <w:r>
        <w:t>8. Forms</w:t>
      </w:r>
    </w:p>
    <w:p w:rsidR="002B4A9D" w:rsidRDefault="00000000">
      <w:pPr>
        <w:pStyle w:val="Heading2"/>
      </w:pPr>
      <w:r>
        <w:t>8.1 Registration form</w:t>
      </w:r>
    </w:p>
    <w:p w:rsidR="002B4A9D" w:rsidRDefault="00000000">
      <w:r>
        <w:rPr>
          <w:rFonts w:ascii="Consolas" w:hAnsi="Consolas"/>
          <w:sz w:val="20"/>
        </w:rPr>
        <w:t>&lt;form&gt;</w:t>
      </w:r>
      <w:r>
        <w:rPr>
          <w:rFonts w:ascii="Consolas" w:hAnsi="Consolas"/>
          <w:sz w:val="20"/>
        </w:rPr>
        <w:br/>
        <w:t xml:space="preserve">  &lt;input type="text" class="form-control mb-2" placeholder="Name" required autofocus&gt;</w:t>
      </w:r>
      <w:r>
        <w:rPr>
          <w:rFonts w:ascii="Consolas" w:hAnsi="Consolas"/>
          <w:sz w:val="20"/>
        </w:rPr>
        <w:br/>
        <w:t xml:space="preserve">  &lt;input type="email" class="form-control mb-2" placeholder="Email" required&gt;</w:t>
      </w:r>
      <w:r>
        <w:rPr>
          <w:rFonts w:ascii="Consolas" w:hAnsi="Consolas"/>
          <w:sz w:val="20"/>
        </w:rPr>
        <w:br/>
        <w:t xml:space="preserve">  &lt;input type="date" class="form-control mb-2" required&gt;</w:t>
      </w:r>
      <w:r>
        <w:rPr>
          <w:rFonts w:ascii="Consolas" w:hAnsi="Consolas"/>
          <w:sz w:val="20"/>
        </w:rPr>
        <w:br/>
        <w:t xml:space="preserve">  &lt;select class="form-select mb-2" required&gt;</w:t>
      </w:r>
      <w:r>
        <w:rPr>
          <w:rFonts w:ascii="Consolas" w:hAnsi="Consolas"/>
          <w:sz w:val="20"/>
        </w:rPr>
        <w:br/>
        <w:t xml:space="preserve">    &lt;option selected disabled&gt;Event Type&lt;/option&gt;</w:t>
      </w:r>
      <w:r>
        <w:rPr>
          <w:rFonts w:ascii="Consolas" w:hAnsi="Consolas"/>
          <w:sz w:val="20"/>
        </w:rPr>
        <w:br/>
        <w:t xml:space="preserve">    &lt;option&gt;Workshop&lt;/option&gt;</w:t>
      </w:r>
      <w:r>
        <w:rPr>
          <w:rFonts w:ascii="Consolas" w:hAnsi="Consolas"/>
          <w:sz w:val="20"/>
        </w:rPr>
        <w:br/>
        <w:t xml:space="preserve">    &lt;option&gt;Meetup&lt;/option&gt;</w:t>
      </w:r>
      <w:r>
        <w:rPr>
          <w:rFonts w:ascii="Consolas" w:hAnsi="Consolas"/>
          <w:sz w:val="20"/>
        </w:rPr>
        <w:br/>
        <w:t xml:space="preserve">  &lt;/select&gt;</w:t>
      </w:r>
      <w:r>
        <w:rPr>
          <w:rFonts w:ascii="Consolas" w:hAnsi="Consolas"/>
          <w:sz w:val="20"/>
        </w:rPr>
        <w:br/>
        <w:t xml:space="preserve">  &lt;textarea class="form-control mb-2" placeholder="Message"&gt;&lt;/textarea&gt;</w:t>
      </w:r>
      <w:r>
        <w:rPr>
          <w:rFonts w:ascii="Consolas" w:hAnsi="Consolas"/>
          <w:sz w:val="20"/>
        </w:rPr>
        <w:br/>
        <w:t xml:space="preserve">  &lt;button class="btn btn-primary" type="submit"&gt;Register&lt;/button&gt;</w:t>
      </w:r>
      <w:r>
        <w:rPr>
          <w:rFonts w:ascii="Consolas" w:hAnsi="Consolas"/>
          <w:sz w:val="20"/>
        </w:rPr>
        <w:br/>
        <w:t>&lt;/form&gt;</w:t>
      </w:r>
    </w:p>
    <w:p w:rsidR="002B4A9D" w:rsidRDefault="00000000">
      <w:pPr>
        <w:pStyle w:val="Heading2"/>
      </w:pPr>
      <w:r>
        <w:t>8.2 Login form with floating labels</w:t>
      </w:r>
    </w:p>
    <w:p w:rsidR="002B4A9D" w:rsidRDefault="00000000">
      <w:r>
        <w:rPr>
          <w:rFonts w:ascii="Consolas" w:hAnsi="Consolas"/>
          <w:sz w:val="20"/>
        </w:rPr>
        <w:t>&lt;form&gt;</w:t>
      </w:r>
      <w:r>
        <w:rPr>
          <w:rFonts w:ascii="Consolas" w:hAnsi="Consolas"/>
          <w:sz w:val="20"/>
        </w:rPr>
        <w:br/>
        <w:t xml:space="preserve">  &lt;div class="form-floating mb-3"&gt;</w:t>
      </w:r>
      <w:r>
        <w:rPr>
          <w:rFonts w:ascii="Consolas" w:hAnsi="Consolas"/>
          <w:sz w:val="20"/>
        </w:rPr>
        <w:br/>
        <w:t xml:space="preserve">    &lt;input type="email" class="form-control" id="email" placeholder="Email"&gt;</w:t>
      </w:r>
      <w:r>
        <w:rPr>
          <w:rFonts w:ascii="Consolas" w:hAnsi="Consolas"/>
          <w:sz w:val="20"/>
        </w:rPr>
        <w:br/>
        <w:t xml:space="preserve">    &lt;label for="email"&gt;Email&lt;/label&gt;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 xml:space="preserve">  &lt;div class="form-floating mb-3"&gt;</w:t>
      </w:r>
      <w:r>
        <w:rPr>
          <w:rFonts w:ascii="Consolas" w:hAnsi="Consolas"/>
          <w:sz w:val="20"/>
        </w:rPr>
        <w:br/>
        <w:t xml:space="preserve">    &lt;input type="password" class="form-control" id="pass" placeholder="Password"&gt;</w:t>
      </w:r>
      <w:r>
        <w:rPr>
          <w:rFonts w:ascii="Consolas" w:hAnsi="Consolas"/>
          <w:sz w:val="20"/>
        </w:rPr>
        <w:br/>
        <w:t xml:space="preserve">    &lt;label for="pass"&gt;Password&lt;/label&gt;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 xml:space="preserve">  &lt;button class="btn btn-success" type="submit"&gt;Login&lt;/button&gt;</w:t>
      </w:r>
      <w:r>
        <w:rPr>
          <w:rFonts w:ascii="Consolas" w:hAnsi="Consolas"/>
          <w:sz w:val="20"/>
        </w:rPr>
        <w:br/>
        <w:t>&lt;/form&gt;</w:t>
      </w:r>
    </w:p>
    <w:p w:rsidR="002B4A9D" w:rsidRDefault="00000000">
      <w:pPr>
        <w:pStyle w:val="Heading1"/>
      </w:pPr>
      <w:r>
        <w:lastRenderedPageBreak/>
        <w:t>9. Buttons</w:t>
      </w:r>
    </w:p>
    <w:p w:rsidR="002B4A9D" w:rsidRDefault="00000000">
      <w:pPr>
        <w:pStyle w:val="Heading2"/>
      </w:pPr>
      <w:r>
        <w:t>9.1 Contextual buttons</w:t>
      </w:r>
    </w:p>
    <w:p w:rsidR="002B4A9D" w:rsidRDefault="00000000">
      <w:r>
        <w:rPr>
          <w:rFonts w:ascii="Consolas" w:hAnsi="Consolas"/>
          <w:sz w:val="20"/>
        </w:rPr>
        <w:t>&lt;button class="btn btn-primary"&gt;Primary&lt;/button&gt;</w:t>
      </w:r>
      <w:r>
        <w:rPr>
          <w:rFonts w:ascii="Consolas" w:hAnsi="Consolas"/>
          <w:sz w:val="20"/>
        </w:rPr>
        <w:br/>
        <w:t>&lt;button class="btn btn-secondary"&gt;Secondary&lt;/button&gt;</w:t>
      </w:r>
      <w:r>
        <w:rPr>
          <w:rFonts w:ascii="Consolas" w:hAnsi="Consolas"/>
          <w:sz w:val="20"/>
        </w:rPr>
        <w:br/>
        <w:t>&lt;button class="btn btn-outline-success"&gt;Outline Success&lt;/button&gt;</w:t>
      </w:r>
    </w:p>
    <w:p w:rsidR="002B4A9D" w:rsidRDefault="00000000">
      <w:pPr>
        <w:pStyle w:val="Heading2"/>
      </w:pPr>
      <w:r>
        <w:t>9.2 Button groups and toggle buttons</w:t>
      </w:r>
    </w:p>
    <w:p w:rsidR="002B4A9D" w:rsidRDefault="00000000">
      <w:r>
        <w:rPr>
          <w:rFonts w:ascii="Consolas" w:hAnsi="Consolas"/>
          <w:sz w:val="20"/>
        </w:rPr>
        <w:t>&lt;div class="btn-group" role="group"&gt;</w:t>
      </w:r>
      <w:r>
        <w:rPr>
          <w:rFonts w:ascii="Consolas" w:hAnsi="Consolas"/>
          <w:sz w:val="20"/>
        </w:rPr>
        <w:br/>
        <w:t xml:space="preserve">  &lt;button type="button" class="btn btn-info"&gt;Left&lt;/button&gt;</w:t>
      </w:r>
      <w:r>
        <w:rPr>
          <w:rFonts w:ascii="Consolas" w:hAnsi="Consolas"/>
          <w:sz w:val="20"/>
        </w:rPr>
        <w:br/>
        <w:t xml:space="preserve">  &lt;button type="button" class="btn btn-info"&gt;Middle&lt;/button&gt;</w:t>
      </w:r>
      <w:r>
        <w:rPr>
          <w:rFonts w:ascii="Consolas" w:hAnsi="Consolas"/>
          <w:sz w:val="20"/>
        </w:rPr>
        <w:br/>
        <w:t xml:space="preserve">  &lt;button type="button" class="btn btn-info"&gt;Right&lt;/button&gt;</w:t>
      </w:r>
      <w:r>
        <w:rPr>
          <w:rFonts w:ascii="Consolas" w:hAnsi="Consolas"/>
          <w:sz w:val="20"/>
        </w:rPr>
        <w:br/>
        <w:t>&lt;/div&gt;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&lt;div class="btn-group" role="group"&gt;</w:t>
      </w:r>
      <w:r>
        <w:rPr>
          <w:rFonts w:ascii="Consolas" w:hAnsi="Consolas"/>
          <w:sz w:val="20"/>
        </w:rPr>
        <w:br/>
        <w:t xml:space="preserve">  &lt;input type="checkbox" class="btn-check" id="btncheck1" autocomplete="off"&gt;</w:t>
      </w:r>
      <w:r>
        <w:rPr>
          <w:rFonts w:ascii="Consolas" w:hAnsi="Consolas"/>
          <w:sz w:val="20"/>
        </w:rPr>
        <w:br/>
        <w:t xml:space="preserve">  &lt;label class="btn btn-outline-primary" for="btncheck1"&gt;Toggle&lt;/label&gt;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1"/>
      </w:pPr>
      <w:r>
        <w:t>10. Navbars and Navigation</w:t>
      </w:r>
    </w:p>
    <w:p w:rsidR="002B4A9D" w:rsidRDefault="00000000">
      <w:pPr>
        <w:pStyle w:val="Heading2"/>
      </w:pPr>
      <w:r>
        <w:t>10.1 Responsive navbar</w:t>
      </w:r>
    </w:p>
    <w:p w:rsidR="002B4A9D" w:rsidRDefault="00000000">
      <w:r>
        <w:rPr>
          <w:rFonts w:ascii="Consolas" w:hAnsi="Consolas"/>
          <w:sz w:val="20"/>
        </w:rPr>
        <w:t>&lt;nav class="navbar navbar-expand-md navbar-light bg-light"&gt;</w:t>
      </w:r>
      <w:r>
        <w:rPr>
          <w:rFonts w:ascii="Consolas" w:hAnsi="Consolas"/>
          <w:sz w:val="20"/>
        </w:rPr>
        <w:br/>
        <w:t xml:space="preserve">  &lt;a class="navbar-brand" href="#"&gt;Logo&lt;/a&gt;</w:t>
      </w:r>
      <w:r>
        <w:rPr>
          <w:rFonts w:ascii="Consolas" w:hAnsi="Consolas"/>
          <w:sz w:val="20"/>
        </w:rPr>
        <w:br/>
        <w:t xml:space="preserve">  &lt;button class="navbar-toggler" data-bs-toggle="collapse" data-bs-target="#navmenu"&gt;</w:t>
      </w:r>
      <w:r>
        <w:rPr>
          <w:rFonts w:ascii="Consolas" w:hAnsi="Consolas"/>
          <w:sz w:val="20"/>
        </w:rPr>
        <w:br/>
        <w:t xml:space="preserve">    &lt;span class="navbar-toggler-icon"&gt;&lt;/span&gt;</w:t>
      </w:r>
      <w:r>
        <w:rPr>
          <w:rFonts w:ascii="Consolas" w:hAnsi="Consolas"/>
          <w:sz w:val="20"/>
        </w:rPr>
        <w:br/>
        <w:t xml:space="preserve">  &lt;/button&gt;</w:t>
      </w:r>
      <w:r>
        <w:rPr>
          <w:rFonts w:ascii="Consolas" w:hAnsi="Consolas"/>
          <w:sz w:val="20"/>
        </w:rPr>
        <w:br/>
        <w:t xml:space="preserve">  &lt;div class="collapse navbar-collapse" id="navmenu"&gt;</w:t>
      </w:r>
      <w:r>
        <w:rPr>
          <w:rFonts w:ascii="Consolas" w:hAnsi="Consolas"/>
          <w:sz w:val="20"/>
        </w:rPr>
        <w:br/>
        <w:t xml:space="preserve">    &lt;ul class="navbar-nav me-auto"&gt;</w:t>
      </w:r>
      <w:r>
        <w:rPr>
          <w:rFonts w:ascii="Consolas" w:hAnsi="Consolas"/>
          <w:sz w:val="20"/>
        </w:rPr>
        <w:br/>
        <w:t xml:space="preserve">      &lt;li class="nav-item"&gt;&lt;a href="#" class="nav-link"&gt;Home&lt;/a&gt;&lt;/li&gt;</w:t>
      </w:r>
      <w:r>
        <w:rPr>
          <w:rFonts w:ascii="Consolas" w:hAnsi="Consolas"/>
          <w:sz w:val="20"/>
        </w:rPr>
        <w:br/>
        <w:t xml:space="preserve">      &lt;li class="nav-item"&gt;&lt;a href="#" class="nav-link"&gt;About&lt;/a&gt;&lt;/li&gt;</w:t>
      </w:r>
      <w:r>
        <w:rPr>
          <w:rFonts w:ascii="Consolas" w:hAnsi="Consolas"/>
          <w:sz w:val="20"/>
        </w:rPr>
        <w:br/>
        <w:t xml:space="preserve">    &lt;/ul&gt;</w:t>
      </w:r>
      <w:r>
        <w:rPr>
          <w:rFonts w:ascii="Consolas" w:hAnsi="Consolas"/>
          <w:sz w:val="20"/>
        </w:rPr>
        <w:br/>
        <w:t xml:space="preserve">    &lt;form class="d-flex"&gt;</w:t>
      </w:r>
      <w:r>
        <w:rPr>
          <w:rFonts w:ascii="Consolas" w:hAnsi="Consolas"/>
          <w:sz w:val="20"/>
        </w:rPr>
        <w:br/>
        <w:t xml:space="preserve">      &lt;input type="search" class="form-control" placeholder="Search"&gt;</w:t>
      </w:r>
      <w:r>
        <w:rPr>
          <w:rFonts w:ascii="Consolas" w:hAnsi="Consolas"/>
          <w:sz w:val="20"/>
        </w:rPr>
        <w:br/>
        <w:t xml:space="preserve">      &lt;button class="btn btn-outline-success ms-2" type="submit"&gt;Go&lt;/button&gt;</w:t>
      </w:r>
      <w:r>
        <w:rPr>
          <w:rFonts w:ascii="Consolas" w:hAnsi="Consolas"/>
          <w:sz w:val="20"/>
        </w:rPr>
        <w:br/>
        <w:t xml:space="preserve">    &lt;/form&gt;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&lt;/nav&gt;</w:t>
      </w:r>
    </w:p>
    <w:p w:rsidR="002B4A9D" w:rsidRDefault="00000000">
      <w:pPr>
        <w:pStyle w:val="Heading2"/>
      </w:pPr>
      <w:r>
        <w:t>10.2 Tabs and pills navigation</w:t>
      </w:r>
    </w:p>
    <w:p w:rsidR="002B4A9D" w:rsidRDefault="00000000">
      <w:r>
        <w:rPr>
          <w:rFonts w:ascii="Consolas" w:hAnsi="Consolas"/>
          <w:sz w:val="20"/>
        </w:rPr>
        <w:t>&lt;ul class="nav nav-tabs"&gt;</w:t>
      </w:r>
      <w:r>
        <w:rPr>
          <w:rFonts w:ascii="Consolas" w:hAnsi="Consolas"/>
          <w:sz w:val="20"/>
        </w:rPr>
        <w:br/>
        <w:t xml:space="preserve">  &lt;li class="nav-item"&gt;&lt;a class="nav-link active" href="#"&gt;Tab 1&lt;/a&gt;&lt;/li&gt;</w:t>
      </w:r>
      <w:r>
        <w:rPr>
          <w:rFonts w:ascii="Consolas" w:hAnsi="Consolas"/>
          <w:sz w:val="20"/>
        </w:rPr>
        <w:br/>
        <w:t xml:space="preserve">  &lt;li class="nav-item"&gt;&lt;a class="nav-link" href="#"&gt;Tab 2&lt;/a&gt;&lt;/li&gt;</w:t>
      </w:r>
      <w:r>
        <w:rPr>
          <w:rFonts w:ascii="Consolas" w:hAnsi="Consolas"/>
          <w:sz w:val="20"/>
        </w:rPr>
        <w:br/>
        <w:t>&lt;/ul&gt;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&lt;ul class="nav nav-pills mt-2"&gt;</w:t>
      </w:r>
      <w:r>
        <w:rPr>
          <w:rFonts w:ascii="Consolas" w:hAnsi="Consolas"/>
          <w:sz w:val="20"/>
        </w:rPr>
        <w:br/>
        <w:t xml:space="preserve">  &lt;li class="nav-item"&gt;&lt;a class="nav-link active" href="#"&gt;Pill 1&lt;/a&gt;&lt;/li&gt;</w:t>
      </w:r>
      <w:r>
        <w:rPr>
          <w:rFonts w:ascii="Consolas" w:hAnsi="Consolas"/>
          <w:sz w:val="20"/>
        </w:rPr>
        <w:br/>
        <w:t xml:space="preserve">  &lt;li class="nav-item"&gt;&lt;a class="nav-link" href="#"&gt;Pill 2&lt;/a&gt;&lt;/li&gt;</w:t>
      </w:r>
      <w:r>
        <w:rPr>
          <w:rFonts w:ascii="Consolas" w:hAnsi="Consolas"/>
          <w:sz w:val="20"/>
        </w:rPr>
        <w:br/>
        <w:t>&lt;/ul&gt;</w:t>
      </w:r>
    </w:p>
    <w:p w:rsidR="002B4A9D" w:rsidRDefault="00000000">
      <w:pPr>
        <w:pStyle w:val="Heading1"/>
      </w:pPr>
      <w:r>
        <w:t>11. Cards and Media Objects</w:t>
      </w:r>
    </w:p>
    <w:p w:rsidR="002B4A9D" w:rsidRDefault="00000000">
      <w:pPr>
        <w:pStyle w:val="Heading2"/>
      </w:pPr>
      <w:r>
        <w:t>11.1 Profile card</w:t>
      </w:r>
    </w:p>
    <w:p w:rsidR="002B4A9D" w:rsidRDefault="00000000">
      <w:r>
        <w:rPr>
          <w:rFonts w:ascii="Consolas" w:hAnsi="Consolas"/>
          <w:sz w:val="20"/>
        </w:rPr>
        <w:t>&lt;div class="card" style="width: 18rem;"&gt;</w:t>
      </w:r>
      <w:r>
        <w:rPr>
          <w:rFonts w:ascii="Consolas" w:hAnsi="Consolas"/>
          <w:sz w:val="20"/>
        </w:rPr>
        <w:br/>
        <w:t xml:space="preserve">  &lt;img src="https://via.placeholder.com/286x180" class="card-img-top" alt="Profile"&gt;</w:t>
      </w:r>
      <w:r>
        <w:rPr>
          <w:rFonts w:ascii="Consolas" w:hAnsi="Consolas"/>
          <w:sz w:val="20"/>
        </w:rPr>
        <w:br/>
        <w:t xml:space="preserve">  &lt;div class="card-body"&gt;</w:t>
      </w:r>
      <w:r>
        <w:rPr>
          <w:rFonts w:ascii="Consolas" w:hAnsi="Consolas"/>
          <w:sz w:val="20"/>
        </w:rPr>
        <w:br/>
        <w:t xml:space="preserve">    &lt;h5 class="card-title"&gt;Profile Name&lt;/h5&gt;</w:t>
      </w:r>
      <w:r>
        <w:rPr>
          <w:rFonts w:ascii="Consolas" w:hAnsi="Consolas"/>
          <w:sz w:val="20"/>
        </w:rPr>
        <w:br/>
        <w:t xml:space="preserve">    &lt;p class="card-text"&gt;Short bio here.&lt;/p&gt;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2"/>
      </w:pPr>
      <w:r>
        <w:t>11.2 Media object</w:t>
      </w:r>
    </w:p>
    <w:p w:rsidR="002B4A9D" w:rsidRDefault="00000000">
      <w:r>
        <w:rPr>
          <w:rFonts w:ascii="Consolas" w:hAnsi="Consolas"/>
          <w:sz w:val="20"/>
        </w:rPr>
        <w:t>&lt;div class="d-flex align-items-start"&gt;</w:t>
      </w:r>
      <w:r>
        <w:rPr>
          <w:rFonts w:ascii="Consolas" w:hAnsi="Consolas"/>
          <w:sz w:val="20"/>
        </w:rPr>
        <w:br/>
        <w:t xml:space="preserve">  &lt;img src="https://via.placeholder.com/64" class="me-3" alt="Media Image"&gt;</w:t>
      </w:r>
      <w:r>
        <w:rPr>
          <w:rFonts w:ascii="Consolas" w:hAnsi="Consolas"/>
          <w:sz w:val="20"/>
        </w:rPr>
        <w:br/>
        <w:t xml:space="preserve">  &lt;div&gt;</w:t>
      </w:r>
      <w:r>
        <w:rPr>
          <w:rFonts w:ascii="Consolas" w:hAnsi="Consolas"/>
          <w:sz w:val="20"/>
        </w:rPr>
        <w:br/>
        <w:t xml:space="preserve">    &lt;h5&gt;Media Heading&lt;/h5&gt;</w:t>
      </w:r>
      <w:r>
        <w:rPr>
          <w:rFonts w:ascii="Consolas" w:hAnsi="Consolas"/>
          <w:sz w:val="20"/>
        </w:rPr>
        <w:br/>
        <w:t xml:space="preserve">    &lt;p&gt;Some content next to image.&lt;/p&gt;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&lt;/div&gt;</w:t>
      </w:r>
    </w:p>
    <w:p w:rsidR="002B4A9D" w:rsidRDefault="00000000">
      <w:pPr>
        <w:pStyle w:val="Heading1"/>
      </w:pPr>
      <w:r>
        <w:t>12. Spacing Utilities</w:t>
      </w:r>
    </w:p>
    <w:p w:rsidR="002B4A9D" w:rsidRDefault="00000000">
      <w:pPr>
        <w:pStyle w:val="Heading2"/>
      </w:pPr>
      <w:r>
        <w:t>12.1 Margin and padding</w:t>
      </w:r>
    </w:p>
    <w:p w:rsidR="002B4A9D" w:rsidRDefault="00000000">
      <w:r>
        <w:rPr>
          <w:rFonts w:ascii="Consolas" w:hAnsi="Consolas"/>
          <w:sz w:val="20"/>
        </w:rPr>
        <w:t>&lt;div class="m-3 mt-4 p-2 py-5 bg-light"&gt;Margin &amp; Padding applied&lt;/div&gt;</w:t>
      </w:r>
    </w:p>
    <w:p w:rsidR="002B4A9D" w:rsidRDefault="00000000">
      <w:pPr>
        <w:pStyle w:val="Heading2"/>
      </w:pPr>
      <w:r>
        <w:t>12.2 Pricing section spacing</w:t>
      </w:r>
    </w:p>
    <w:p w:rsidR="002B4A9D" w:rsidRDefault="00000000">
      <w:r>
        <w:rPr>
          <w:rFonts w:ascii="Consolas" w:hAnsi="Consolas"/>
          <w:sz w:val="20"/>
        </w:rPr>
        <w:t>&lt;div class="container"&gt;</w:t>
      </w:r>
      <w:r>
        <w:rPr>
          <w:rFonts w:ascii="Consolas" w:hAnsi="Consolas"/>
          <w:sz w:val="20"/>
        </w:rPr>
        <w:br/>
        <w:t xml:space="preserve">  &lt;div class="row"&gt;</w:t>
      </w:r>
      <w:r>
        <w:rPr>
          <w:rFonts w:ascii="Consolas" w:hAnsi="Consolas"/>
          <w:sz w:val="20"/>
        </w:rPr>
        <w:br/>
        <w:t xml:space="preserve">    &lt;div class="col p-4 m-3 border"&gt;Basic&lt;/div&gt;</w:t>
      </w:r>
      <w:r>
        <w:rPr>
          <w:rFonts w:ascii="Consolas" w:hAnsi="Consolas"/>
          <w:sz w:val="20"/>
        </w:rPr>
        <w:br/>
        <w:t xml:space="preserve">    &lt;div class="col p-4 m-3 border"&gt;Standard&lt;/div&gt;</w:t>
      </w:r>
      <w:r>
        <w:rPr>
          <w:rFonts w:ascii="Consolas" w:hAnsi="Consolas"/>
          <w:sz w:val="20"/>
        </w:rPr>
        <w:br/>
        <w:t xml:space="preserve">    &lt;div class="col p-4 m-3 border"&gt;Premium&lt;/div&gt;</w:t>
      </w:r>
      <w:r>
        <w:rPr>
          <w:rFonts w:ascii="Consolas" w:hAnsi="Consolas"/>
          <w:sz w:val="20"/>
        </w:rPr>
        <w:br/>
        <w:t xml:space="preserve">  &lt;/div&gt;</w:t>
      </w:r>
      <w:r>
        <w:rPr>
          <w:rFonts w:ascii="Consolas" w:hAnsi="Consolas"/>
          <w:sz w:val="20"/>
        </w:rPr>
        <w:br/>
        <w:t>&lt;/div&gt;</w:t>
      </w:r>
    </w:p>
    <w:sectPr w:rsidR="002B4A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319888">
    <w:abstractNumId w:val="8"/>
  </w:num>
  <w:num w:numId="2" w16cid:durableId="1792169201">
    <w:abstractNumId w:val="6"/>
  </w:num>
  <w:num w:numId="3" w16cid:durableId="1440562912">
    <w:abstractNumId w:val="5"/>
  </w:num>
  <w:num w:numId="4" w16cid:durableId="140661608">
    <w:abstractNumId w:val="4"/>
  </w:num>
  <w:num w:numId="5" w16cid:durableId="141511072">
    <w:abstractNumId w:val="7"/>
  </w:num>
  <w:num w:numId="6" w16cid:durableId="356391992">
    <w:abstractNumId w:val="3"/>
  </w:num>
  <w:num w:numId="7" w16cid:durableId="1341082025">
    <w:abstractNumId w:val="2"/>
  </w:num>
  <w:num w:numId="8" w16cid:durableId="1582442580">
    <w:abstractNumId w:val="1"/>
  </w:num>
  <w:num w:numId="9" w16cid:durableId="126723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4A9D"/>
    <w:rsid w:val="00326F90"/>
    <w:rsid w:val="007A1CD2"/>
    <w:rsid w:val="00AA1D8D"/>
    <w:rsid w:val="00B47730"/>
    <w:rsid w:val="00BD64F6"/>
    <w:rsid w:val="00CB0664"/>
    <w:rsid w:val="00F479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ADE519-EB19-41AF-A0E9-EFCDCF7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Gopalakrishnan</cp:lastModifiedBy>
  <cp:revision>2</cp:revision>
  <dcterms:created xsi:type="dcterms:W3CDTF">2025-05-27T17:43:00Z</dcterms:created>
  <dcterms:modified xsi:type="dcterms:W3CDTF">2025-05-27T17:43:00Z</dcterms:modified>
  <cp:category/>
</cp:coreProperties>
</file>