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Core Java – 41 Practical Exercises with Solutions</w:t>
      </w:r>
    </w:p>
    <w:p>
      <w:pPr>
        <w:pStyle w:val="Heading2"/>
      </w:pPr>
      <w:r>
        <w:t>1. Hello World Program</w:t>
      </w:r>
    </w:p>
    <w:p>
      <w:r>
        <w:t>Basic structure of a Java program that prints a greeting.</w:t>
      </w:r>
    </w:p>
    <w:p>
      <w:pPr>
        <w:pStyle w:val="Code"/>
      </w:pPr>
      <w:r>
        <w:t>public class HelloWorld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System.out.println("Hello, World!");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2. Simple Calculator</w:t>
      </w:r>
    </w:p>
    <w:p>
      <w:r>
        <w:t>A four‑function calculator using user input.</w:t>
      </w:r>
    </w:p>
    <w:p>
      <w:pPr>
        <w:pStyle w:val="Code"/>
      </w:pPr>
      <w:r>
        <w:t>import java.util.Scanner;</w:t>
      </w:r>
    </w:p>
    <w:p>
      <w:pPr>
        <w:pStyle w:val="Code"/>
      </w:pPr>
    </w:p>
    <w:p>
      <w:pPr>
        <w:pStyle w:val="Code"/>
      </w:pPr>
      <w:r>
        <w:t>public class SimpleCalculator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Scanner sc = new Scanner(System.in);</w:t>
      </w:r>
    </w:p>
    <w:p>
      <w:pPr>
        <w:pStyle w:val="Code"/>
      </w:pPr>
      <w:r>
        <w:t xml:space="preserve">        System.out.print("Enter first number: ");</w:t>
      </w:r>
    </w:p>
    <w:p>
      <w:pPr>
        <w:pStyle w:val="Code"/>
      </w:pPr>
      <w:r>
        <w:t xml:space="preserve">        double a = sc.nextDouble();</w:t>
      </w:r>
    </w:p>
    <w:p>
      <w:pPr>
        <w:pStyle w:val="Code"/>
      </w:pPr>
      <w:r>
        <w:t xml:space="preserve">        System.out.print("Enter second number: ");</w:t>
      </w:r>
    </w:p>
    <w:p>
      <w:pPr>
        <w:pStyle w:val="Code"/>
      </w:pPr>
      <w:r>
        <w:t xml:space="preserve">        double b = sc.nextDouble();</w:t>
      </w:r>
    </w:p>
    <w:p>
      <w:pPr>
        <w:pStyle w:val="Code"/>
      </w:pPr>
      <w:r>
        <w:t xml:space="preserve">        System.out.print("Choose operation (+ - * /): ");</w:t>
      </w:r>
    </w:p>
    <w:p>
      <w:pPr>
        <w:pStyle w:val="Code"/>
      </w:pPr>
      <w:r>
        <w:t xml:space="preserve">        char op = sc.next().charAt(0);</w:t>
      </w:r>
    </w:p>
    <w:p>
      <w:pPr>
        <w:pStyle w:val="Code"/>
      </w:pPr>
      <w:r>
        <w:t xml:space="preserve">        double result;</w:t>
      </w:r>
    </w:p>
    <w:p>
      <w:pPr>
        <w:pStyle w:val="Code"/>
      </w:pPr>
      <w:r>
        <w:t xml:space="preserve">        switch (op) {</w:t>
      </w:r>
    </w:p>
    <w:p>
      <w:pPr>
        <w:pStyle w:val="Code"/>
      </w:pPr>
      <w:r>
        <w:t xml:space="preserve">            case '+': result = a + b; break;</w:t>
      </w:r>
    </w:p>
    <w:p>
      <w:pPr>
        <w:pStyle w:val="Code"/>
      </w:pPr>
      <w:r>
        <w:t xml:space="preserve">            case '-': result = a - b; break;</w:t>
      </w:r>
    </w:p>
    <w:p>
      <w:pPr>
        <w:pStyle w:val="Code"/>
      </w:pPr>
      <w:r>
        <w:t xml:space="preserve">            case '*': result = a * b; break;</w:t>
      </w:r>
    </w:p>
    <w:p>
      <w:pPr>
        <w:pStyle w:val="Code"/>
      </w:pPr>
      <w:r>
        <w:t xml:space="preserve">            case '/': result = b != 0 ? a / b : Double.NaN; break;</w:t>
      </w:r>
    </w:p>
    <w:p>
      <w:pPr>
        <w:pStyle w:val="Code"/>
      </w:pPr>
      <w:r>
        <w:t xml:space="preserve">            default:  System.out.println("Invalid operator"); return;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System.out.println("Result: " + result);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3. Even or Odd Checker</w:t>
      </w:r>
    </w:p>
    <w:p>
      <w:r>
        <w:t>Determines whether an integer is even or odd.</w:t>
      </w:r>
    </w:p>
    <w:p>
      <w:pPr>
        <w:pStyle w:val="Code"/>
      </w:pPr>
      <w:r>
        <w:t>import java.util.Scanner;</w:t>
      </w:r>
    </w:p>
    <w:p>
      <w:pPr>
        <w:pStyle w:val="Code"/>
      </w:pPr>
    </w:p>
    <w:p>
      <w:pPr>
        <w:pStyle w:val="Code"/>
      </w:pPr>
      <w:r>
        <w:t>public class EvenOdd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Scanner sc = new Scanner(System.in);</w:t>
      </w:r>
    </w:p>
    <w:p>
      <w:pPr>
        <w:pStyle w:val="Code"/>
      </w:pPr>
      <w:r>
        <w:t xml:space="preserve">        System.out.print("Enter an integer: ");</w:t>
      </w:r>
    </w:p>
    <w:p>
      <w:pPr>
        <w:pStyle w:val="Code"/>
      </w:pPr>
      <w:r>
        <w:t xml:space="preserve">        int n = sc.nextInt();</w:t>
      </w:r>
    </w:p>
    <w:p>
      <w:pPr>
        <w:pStyle w:val="Code"/>
      </w:pPr>
      <w:r>
        <w:t xml:space="preserve">        System.out.println(n + " is " + (n % 2 == 0 ? "even" : "odd"));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4. Leap Year Checker</w:t>
      </w:r>
    </w:p>
    <w:p>
      <w:r>
        <w:t>Checks whether a year is a leap year.</w:t>
      </w:r>
    </w:p>
    <w:p>
      <w:pPr>
        <w:pStyle w:val="Code"/>
      </w:pPr>
      <w:r>
        <w:t>import java.util.Scanner;</w:t>
      </w:r>
    </w:p>
    <w:p>
      <w:pPr>
        <w:pStyle w:val="Code"/>
      </w:pPr>
    </w:p>
    <w:p>
      <w:pPr>
        <w:pStyle w:val="Code"/>
      </w:pPr>
      <w:r>
        <w:t>public class LeapYear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Scanner sc = new Scanner(System.in);</w:t>
      </w:r>
    </w:p>
    <w:p>
      <w:pPr>
        <w:pStyle w:val="Code"/>
      </w:pPr>
      <w:r>
        <w:t xml:space="preserve">        System.out.print("Enter year: ");</w:t>
      </w:r>
    </w:p>
    <w:p>
      <w:pPr>
        <w:pStyle w:val="Code"/>
      </w:pPr>
      <w:r>
        <w:t xml:space="preserve">        int y = sc.nextInt();</w:t>
      </w:r>
    </w:p>
    <w:p>
      <w:pPr>
        <w:pStyle w:val="Code"/>
      </w:pPr>
      <w:r>
        <w:t xml:space="preserve">        boolean leap = (y % 4 == 0 &amp;&amp; y % 100 != 0) || (y % 400 == 0);</w:t>
      </w:r>
    </w:p>
    <w:p>
      <w:pPr>
        <w:pStyle w:val="Code"/>
      </w:pPr>
      <w:r>
        <w:t xml:space="preserve">        System.out.println(y + (leap ? " is " : " is not ") + "a leap year");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5. Multiplication Table</w:t>
      </w:r>
    </w:p>
    <w:p>
      <w:r>
        <w:t>Prints multiplication table of a number up to 10.</w:t>
      </w:r>
    </w:p>
    <w:p>
      <w:pPr>
        <w:pStyle w:val="Code"/>
      </w:pPr>
      <w:r>
        <w:t>import java.util.Scanner;</w:t>
      </w:r>
    </w:p>
    <w:p>
      <w:pPr>
        <w:pStyle w:val="Code"/>
      </w:pPr>
    </w:p>
    <w:p>
      <w:pPr>
        <w:pStyle w:val="Code"/>
      </w:pPr>
      <w:r>
        <w:t>public class MultiplicationTable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Scanner sc = new Scanner(System.in);</w:t>
      </w:r>
    </w:p>
    <w:p>
      <w:pPr>
        <w:pStyle w:val="Code"/>
      </w:pPr>
      <w:r>
        <w:t xml:space="preserve">        System.out.print("Enter a number: ");</w:t>
      </w:r>
    </w:p>
    <w:p>
      <w:pPr>
        <w:pStyle w:val="Code"/>
      </w:pPr>
      <w:r>
        <w:t xml:space="preserve">        int n = sc.nextInt();</w:t>
      </w:r>
    </w:p>
    <w:p>
      <w:pPr>
        <w:pStyle w:val="Code"/>
      </w:pPr>
      <w:r>
        <w:t xml:space="preserve">        for (int i = 1; i &lt;= 10; i++) {</w:t>
      </w:r>
    </w:p>
    <w:p>
      <w:pPr>
        <w:pStyle w:val="Code"/>
      </w:pPr>
      <w:r>
        <w:t xml:space="preserve">            System.out.printf("%d x %d = %d%n", n, i, n * i);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6. Data Type Demonstration</w:t>
      </w:r>
    </w:p>
    <w:p>
      <w:r>
        <w:t>Shows usage of Java primitive data types.</w:t>
      </w:r>
    </w:p>
    <w:p>
      <w:pPr>
        <w:pStyle w:val="Code"/>
      </w:pPr>
      <w:r>
        <w:t>public class DataTypeDemo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int i = 42;</w:t>
      </w:r>
    </w:p>
    <w:p>
      <w:pPr>
        <w:pStyle w:val="Code"/>
      </w:pPr>
      <w:r>
        <w:t xml:space="preserve">        float f = 3.14f;</w:t>
      </w:r>
    </w:p>
    <w:p>
      <w:pPr>
        <w:pStyle w:val="Code"/>
      </w:pPr>
      <w:r>
        <w:t xml:space="preserve">        double d = 2.718281828;</w:t>
      </w:r>
    </w:p>
    <w:p>
      <w:pPr>
        <w:pStyle w:val="Code"/>
      </w:pPr>
      <w:r>
        <w:t xml:space="preserve">        char c = 'J';</w:t>
      </w:r>
    </w:p>
    <w:p>
      <w:pPr>
        <w:pStyle w:val="Code"/>
      </w:pPr>
      <w:r>
        <w:t xml:space="preserve">        boolean b = true;</w:t>
      </w:r>
    </w:p>
    <w:p>
      <w:pPr>
        <w:pStyle w:val="Code"/>
      </w:pPr>
      <w:r>
        <w:t xml:space="preserve">        System.out.println("int: " + i);</w:t>
      </w:r>
    </w:p>
    <w:p>
      <w:pPr>
        <w:pStyle w:val="Code"/>
      </w:pPr>
      <w:r>
        <w:t xml:space="preserve">        System.out.println("float: " + f);</w:t>
      </w:r>
    </w:p>
    <w:p>
      <w:pPr>
        <w:pStyle w:val="Code"/>
      </w:pPr>
      <w:r>
        <w:t xml:space="preserve">        System.out.println("double: " + d);</w:t>
      </w:r>
    </w:p>
    <w:p>
      <w:pPr>
        <w:pStyle w:val="Code"/>
      </w:pPr>
      <w:r>
        <w:t xml:space="preserve">        System.out.println("char: " + c);</w:t>
      </w:r>
    </w:p>
    <w:p>
      <w:pPr>
        <w:pStyle w:val="Code"/>
      </w:pPr>
      <w:r>
        <w:t xml:space="preserve">        System.out.println("boolean: " + b);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7. Type Casting Example</w:t>
      </w:r>
    </w:p>
    <w:p>
      <w:r>
        <w:t>Converts between double and int types.</w:t>
      </w:r>
    </w:p>
    <w:p>
      <w:pPr>
        <w:pStyle w:val="Code"/>
      </w:pPr>
      <w:r>
        <w:t>public class TypeCasting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double d = 9.99;</w:t>
      </w:r>
    </w:p>
    <w:p>
      <w:pPr>
        <w:pStyle w:val="Code"/>
      </w:pPr>
      <w:r>
        <w:t xml:space="preserve">        int i = (int) d;   // narrowing</w:t>
      </w:r>
    </w:p>
    <w:p>
      <w:pPr>
        <w:pStyle w:val="Code"/>
      </w:pPr>
      <w:r>
        <w:t xml:space="preserve">        System.out.println("double to int: " + i);</w:t>
      </w:r>
    </w:p>
    <w:p>
      <w:pPr>
        <w:pStyle w:val="Code"/>
      </w:pPr>
      <w:r>
        <w:t xml:space="preserve">        int x = 7;</w:t>
      </w:r>
    </w:p>
    <w:p>
      <w:pPr>
        <w:pStyle w:val="Code"/>
      </w:pPr>
      <w:r>
        <w:t xml:space="preserve">        double y = x;      // widening</w:t>
      </w:r>
    </w:p>
    <w:p>
      <w:pPr>
        <w:pStyle w:val="Code"/>
      </w:pPr>
      <w:r>
        <w:t xml:space="preserve">        System.out.println("int to double: " + y);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8. Operator Precedence</w:t>
      </w:r>
    </w:p>
    <w:p>
      <w:r>
        <w:t>Demonstrates evaluation order in expressions.</w:t>
      </w:r>
    </w:p>
    <w:p>
      <w:pPr>
        <w:pStyle w:val="Code"/>
      </w:pPr>
      <w:r>
        <w:t>public class OperatorPrecedence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int result = 10 + 5 * 2;        // 10 + (5*2) = 20</w:t>
      </w:r>
    </w:p>
    <w:p>
      <w:pPr>
        <w:pStyle w:val="Code"/>
      </w:pPr>
      <w:r>
        <w:t xml:space="preserve">        int result2 = (10 + 5) * 2;     // (10+5) * 2 = 30</w:t>
      </w:r>
    </w:p>
    <w:p>
      <w:pPr>
        <w:pStyle w:val="Code"/>
      </w:pPr>
      <w:r>
        <w:t xml:space="preserve">        System.out.println("10 + 5 * 2 = " + result);</w:t>
      </w:r>
    </w:p>
    <w:p>
      <w:pPr>
        <w:pStyle w:val="Code"/>
      </w:pPr>
      <w:r>
        <w:t xml:space="preserve">        System.out.println("(10 + 5) * 2 = " + result2);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9. Grade Calculator</w:t>
      </w:r>
    </w:p>
    <w:p>
      <w:r>
        <w:t>Assigns a letter grade based on numeric marks.</w:t>
      </w:r>
    </w:p>
    <w:p>
      <w:pPr>
        <w:pStyle w:val="Code"/>
      </w:pPr>
      <w:r>
        <w:t>import java.util.Scanner;</w:t>
      </w:r>
    </w:p>
    <w:p>
      <w:pPr>
        <w:pStyle w:val="Code"/>
      </w:pPr>
    </w:p>
    <w:p>
      <w:pPr>
        <w:pStyle w:val="Code"/>
      </w:pPr>
      <w:r>
        <w:t>public class GradeCalculator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Scanner sc = new Scanner(System.in);</w:t>
      </w:r>
    </w:p>
    <w:p>
      <w:pPr>
        <w:pStyle w:val="Code"/>
      </w:pPr>
      <w:r>
        <w:t xml:space="preserve">        System.out.print("Enter marks (0‑100): ");</w:t>
      </w:r>
    </w:p>
    <w:p>
      <w:pPr>
        <w:pStyle w:val="Code"/>
      </w:pPr>
      <w:r>
        <w:t xml:space="preserve">        int m = sc.nextInt();</w:t>
      </w:r>
    </w:p>
    <w:p>
      <w:pPr>
        <w:pStyle w:val="Code"/>
      </w:pPr>
      <w:r>
        <w:t xml:space="preserve">        char grade;</w:t>
      </w:r>
    </w:p>
    <w:p>
      <w:pPr>
        <w:pStyle w:val="Code"/>
      </w:pPr>
      <w:r>
        <w:t xml:space="preserve">        if (m &gt;= 90) grade = 'A';</w:t>
      </w:r>
    </w:p>
    <w:p>
      <w:pPr>
        <w:pStyle w:val="Code"/>
      </w:pPr>
      <w:r>
        <w:t xml:space="preserve">        else if (m &gt;= 80) grade = 'B';</w:t>
      </w:r>
    </w:p>
    <w:p>
      <w:pPr>
        <w:pStyle w:val="Code"/>
      </w:pPr>
      <w:r>
        <w:t xml:space="preserve">        else if (m &gt;= 70) grade = 'C';</w:t>
      </w:r>
    </w:p>
    <w:p>
      <w:pPr>
        <w:pStyle w:val="Code"/>
      </w:pPr>
      <w:r>
        <w:t xml:space="preserve">        else if (m &gt;= 60) grade = 'D';</w:t>
      </w:r>
    </w:p>
    <w:p>
      <w:pPr>
        <w:pStyle w:val="Code"/>
      </w:pPr>
      <w:r>
        <w:t xml:space="preserve">        else grade = 'F';</w:t>
      </w:r>
    </w:p>
    <w:p>
      <w:pPr>
        <w:pStyle w:val="Code"/>
      </w:pPr>
      <w:r>
        <w:t xml:space="preserve">        System.out.println("Grade: " + grade);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10. Number Guessing Game</w:t>
      </w:r>
    </w:p>
    <w:p>
      <w:r>
        <w:t>User guesses a randomly generated number between 1 and 100.</w:t>
      </w:r>
    </w:p>
    <w:p>
      <w:pPr>
        <w:pStyle w:val="Code"/>
      </w:pPr>
      <w:r>
        <w:t>import java.util.Random;</w:t>
      </w:r>
    </w:p>
    <w:p>
      <w:pPr>
        <w:pStyle w:val="Code"/>
      </w:pPr>
      <w:r>
        <w:t>import java.util.Scanner;</w:t>
      </w:r>
    </w:p>
    <w:p>
      <w:pPr>
        <w:pStyle w:val="Code"/>
      </w:pPr>
    </w:p>
    <w:p>
      <w:pPr>
        <w:pStyle w:val="Code"/>
      </w:pPr>
      <w:r>
        <w:t>public class GuessingGame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Random rand = new Random();</w:t>
      </w:r>
    </w:p>
    <w:p>
      <w:pPr>
        <w:pStyle w:val="Code"/>
      </w:pPr>
      <w:r>
        <w:t xml:space="preserve">        int target = rand.nextInt(100) + 1;</w:t>
      </w:r>
    </w:p>
    <w:p>
      <w:pPr>
        <w:pStyle w:val="Code"/>
      </w:pPr>
      <w:r>
        <w:t xml:space="preserve">        Scanner sc = new Scanner(System.in);</w:t>
      </w:r>
    </w:p>
    <w:p>
      <w:pPr>
        <w:pStyle w:val="Code"/>
      </w:pPr>
      <w:r>
        <w:t xml:space="preserve">        int guess;</w:t>
      </w:r>
    </w:p>
    <w:p>
      <w:pPr>
        <w:pStyle w:val="Code"/>
      </w:pPr>
      <w:r>
        <w:t xml:space="preserve">        do {</w:t>
      </w:r>
    </w:p>
    <w:p>
      <w:pPr>
        <w:pStyle w:val="Code"/>
      </w:pPr>
      <w:r>
        <w:t xml:space="preserve">            System.out.print("Guess a number (1‑100): ");</w:t>
      </w:r>
    </w:p>
    <w:p>
      <w:pPr>
        <w:pStyle w:val="Code"/>
      </w:pPr>
      <w:r>
        <w:t xml:space="preserve">            guess = sc.nextInt();</w:t>
      </w:r>
    </w:p>
    <w:p>
      <w:pPr>
        <w:pStyle w:val="Code"/>
      </w:pPr>
      <w:r>
        <w:t xml:space="preserve">            if (guess &gt; target) System.out.println("Too high!");</w:t>
      </w:r>
    </w:p>
    <w:p>
      <w:pPr>
        <w:pStyle w:val="Code"/>
      </w:pPr>
      <w:r>
        <w:t xml:space="preserve">            else if (guess &lt; target) System.out.println("Too low!");</w:t>
      </w:r>
    </w:p>
    <w:p>
      <w:pPr>
        <w:pStyle w:val="Code"/>
      </w:pPr>
      <w:r>
        <w:t xml:space="preserve">        } while (guess != target);</w:t>
      </w:r>
    </w:p>
    <w:p>
      <w:pPr>
        <w:pStyle w:val="Code"/>
      </w:pPr>
      <w:r>
        <w:t xml:space="preserve">        System.out.println("Correct! The number was " + target);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11. Factorial Calculator</w:t>
      </w:r>
    </w:p>
    <w:p>
      <w:r>
        <w:t>Calculates factorial of a non‑negative integer.</w:t>
      </w:r>
    </w:p>
    <w:p>
      <w:pPr>
        <w:pStyle w:val="Code"/>
      </w:pPr>
      <w:r>
        <w:t>import java.util.Scanner;</w:t>
      </w:r>
    </w:p>
    <w:p>
      <w:pPr>
        <w:pStyle w:val="Code"/>
      </w:pPr>
    </w:p>
    <w:p>
      <w:pPr>
        <w:pStyle w:val="Code"/>
      </w:pPr>
      <w:r>
        <w:t>public class Factorial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Scanner sc = new Scanner(System.in);</w:t>
      </w:r>
    </w:p>
    <w:p>
      <w:pPr>
        <w:pStyle w:val="Code"/>
      </w:pPr>
      <w:r>
        <w:t xml:space="preserve">        System.out.print("Enter a non‑negative integer: ");</w:t>
      </w:r>
    </w:p>
    <w:p>
      <w:pPr>
        <w:pStyle w:val="Code"/>
      </w:pPr>
      <w:r>
        <w:t xml:space="preserve">        int n = sc.nextInt();</w:t>
      </w:r>
    </w:p>
    <w:p>
      <w:pPr>
        <w:pStyle w:val="Code"/>
      </w:pPr>
      <w:r>
        <w:t xml:space="preserve">        long fact = 1;</w:t>
      </w:r>
    </w:p>
    <w:p>
      <w:pPr>
        <w:pStyle w:val="Code"/>
      </w:pPr>
      <w:r>
        <w:t xml:space="preserve">        for (int i = 2; i &lt;= n; i++) fact *= i;</w:t>
      </w:r>
    </w:p>
    <w:p>
      <w:pPr>
        <w:pStyle w:val="Code"/>
      </w:pPr>
      <w:r>
        <w:t xml:space="preserve">        System.out.println(n + "! = " + fact);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12. Method Overloading</w:t>
      </w:r>
    </w:p>
    <w:p>
      <w:r>
        <w:t>Adds numbers using overloaded methods.</w:t>
      </w:r>
    </w:p>
    <w:p>
      <w:pPr>
        <w:pStyle w:val="Code"/>
      </w:pPr>
      <w:r>
        <w:t>public class OverloadAdd {</w:t>
      </w:r>
    </w:p>
    <w:p>
      <w:pPr>
        <w:pStyle w:val="Code"/>
      </w:pPr>
      <w:r>
        <w:t xml:space="preserve">    static int add(int a, int b) { return a + b; }</w:t>
      </w:r>
    </w:p>
    <w:p>
      <w:pPr>
        <w:pStyle w:val="Code"/>
      </w:pPr>
      <w:r>
        <w:t xml:space="preserve">    static double add(double a, double b) { return a + b; }</w:t>
      </w:r>
    </w:p>
    <w:p>
      <w:pPr>
        <w:pStyle w:val="Code"/>
      </w:pPr>
      <w:r>
        <w:t xml:space="preserve">    static int add(int a, int b, int c) { return a + b + c; }</w:t>
      </w:r>
    </w:p>
    <w:p>
      <w:pPr>
        <w:pStyle w:val="Code"/>
      </w:pP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System.out.println(add(2, 3));</w:t>
      </w:r>
    </w:p>
    <w:p>
      <w:pPr>
        <w:pStyle w:val="Code"/>
      </w:pPr>
      <w:r>
        <w:t xml:space="preserve">        System.out.println(add(2.5, 3.1));</w:t>
      </w:r>
    </w:p>
    <w:p>
      <w:pPr>
        <w:pStyle w:val="Code"/>
      </w:pPr>
      <w:r>
        <w:t xml:space="preserve">        System.out.println(add(1, 2, 3));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13. Recursive Fibonacci</w:t>
      </w:r>
    </w:p>
    <w:p>
      <w:r>
        <w:t>Computes the nth Fibonacci number using recursion.</w:t>
      </w:r>
    </w:p>
    <w:p>
      <w:pPr>
        <w:pStyle w:val="Code"/>
      </w:pPr>
      <w:r>
        <w:t>import java.util.Scanner;</w:t>
      </w:r>
    </w:p>
    <w:p>
      <w:pPr>
        <w:pStyle w:val="Code"/>
      </w:pPr>
    </w:p>
    <w:p>
      <w:pPr>
        <w:pStyle w:val="Code"/>
      </w:pPr>
      <w:r>
        <w:t>public class RecursiveFibonacci {</w:t>
      </w:r>
    </w:p>
    <w:p>
      <w:pPr>
        <w:pStyle w:val="Code"/>
      </w:pPr>
      <w:r>
        <w:t xml:space="preserve">    static long fib(int n) {</w:t>
      </w:r>
    </w:p>
    <w:p>
      <w:pPr>
        <w:pStyle w:val="Code"/>
      </w:pPr>
      <w:r>
        <w:t xml:space="preserve">        if (n &lt;= 1) return n;</w:t>
      </w:r>
    </w:p>
    <w:p>
      <w:pPr>
        <w:pStyle w:val="Code"/>
      </w:pPr>
      <w:r>
        <w:t xml:space="preserve">        return fib(n‑1) + fib(n‑2);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Scanner sc = new Scanner(System.in);</w:t>
      </w:r>
    </w:p>
    <w:p>
      <w:pPr>
        <w:pStyle w:val="Code"/>
      </w:pPr>
      <w:r>
        <w:t xml:space="preserve">        System.out.print("Enter n: ");</w:t>
      </w:r>
    </w:p>
    <w:p>
      <w:pPr>
        <w:pStyle w:val="Code"/>
      </w:pPr>
      <w:r>
        <w:t xml:space="preserve">        int n = sc.nextInt();</w:t>
      </w:r>
    </w:p>
    <w:p>
      <w:pPr>
        <w:pStyle w:val="Code"/>
      </w:pPr>
      <w:r>
        <w:t xml:space="preserve">        System.out.println("F(" + n + ") = " + fib(n));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14. Array Sum and Average</w:t>
      </w:r>
    </w:p>
    <w:p>
      <w:r>
        <w:t>Calculates sum and average of an integer array.</w:t>
      </w:r>
    </w:p>
    <w:p>
      <w:pPr>
        <w:pStyle w:val="Code"/>
      </w:pPr>
      <w:r>
        <w:t>import java.util.Scanner;</w:t>
      </w:r>
    </w:p>
    <w:p>
      <w:pPr>
        <w:pStyle w:val="Code"/>
      </w:pPr>
    </w:p>
    <w:p>
      <w:pPr>
        <w:pStyle w:val="Code"/>
      </w:pPr>
      <w:r>
        <w:t>public class ArraySumAvg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Scanner sc = new Scanner(System.in);</w:t>
      </w:r>
    </w:p>
    <w:p>
      <w:pPr>
        <w:pStyle w:val="Code"/>
      </w:pPr>
      <w:r>
        <w:t xml:space="preserve">        System.out.print("How many elements? ");</w:t>
      </w:r>
    </w:p>
    <w:p>
      <w:pPr>
        <w:pStyle w:val="Code"/>
      </w:pPr>
      <w:r>
        <w:t xml:space="preserve">        int n = sc.nextInt();</w:t>
      </w:r>
    </w:p>
    <w:p>
      <w:pPr>
        <w:pStyle w:val="Code"/>
      </w:pPr>
      <w:r>
        <w:t xml:space="preserve">        int[] arr = new int[n];</w:t>
      </w:r>
    </w:p>
    <w:p>
      <w:pPr>
        <w:pStyle w:val="Code"/>
      </w:pPr>
      <w:r>
        <w:t xml:space="preserve">        int sum = 0;</w:t>
      </w:r>
    </w:p>
    <w:p>
      <w:pPr>
        <w:pStyle w:val="Code"/>
      </w:pPr>
      <w:r>
        <w:t xml:space="preserve">        for (int i = 0; i &lt; n; i++) {</w:t>
      </w:r>
    </w:p>
    <w:p>
      <w:pPr>
        <w:pStyle w:val="Code"/>
      </w:pPr>
      <w:r>
        <w:t xml:space="preserve">            System.out.print("Enter element " + (i + 1) + ": ");</w:t>
      </w:r>
    </w:p>
    <w:p>
      <w:pPr>
        <w:pStyle w:val="Code"/>
      </w:pPr>
      <w:r>
        <w:t xml:space="preserve">            arr[i] = sc.nextInt();</w:t>
      </w:r>
    </w:p>
    <w:p>
      <w:pPr>
        <w:pStyle w:val="Code"/>
      </w:pPr>
      <w:r>
        <w:t xml:space="preserve">            sum += arr[i];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double avg = (double) sum / n;</w:t>
      </w:r>
    </w:p>
    <w:p>
      <w:pPr>
        <w:pStyle w:val="Code"/>
      </w:pPr>
      <w:r>
        <w:t xml:space="preserve">        System.out.println("Sum = " + sum + ", Average = " + avg);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15. String Reversal</w:t>
      </w:r>
    </w:p>
    <w:p>
      <w:r>
        <w:t>Reverses a user‑entered string.</w:t>
      </w:r>
    </w:p>
    <w:p>
      <w:pPr>
        <w:pStyle w:val="Code"/>
      </w:pPr>
      <w:r>
        <w:t>import java.util.Scanner;</w:t>
      </w:r>
    </w:p>
    <w:p>
      <w:pPr>
        <w:pStyle w:val="Code"/>
      </w:pPr>
    </w:p>
    <w:p>
      <w:pPr>
        <w:pStyle w:val="Code"/>
      </w:pPr>
      <w:r>
        <w:t>public class StringReverse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Scanner sc = new Scanner(System.in);</w:t>
      </w:r>
    </w:p>
    <w:p>
      <w:pPr>
        <w:pStyle w:val="Code"/>
      </w:pPr>
      <w:r>
        <w:t xml:space="preserve">        System.out.print("Enter a string: ");</w:t>
      </w:r>
    </w:p>
    <w:p>
      <w:pPr>
        <w:pStyle w:val="Code"/>
      </w:pPr>
      <w:r>
        <w:t xml:space="preserve">        String s = sc.nextLine();</w:t>
      </w:r>
    </w:p>
    <w:p>
      <w:pPr>
        <w:pStyle w:val="Code"/>
      </w:pPr>
      <w:r>
        <w:t xml:space="preserve">        String reversed = new StringBuilder(s).reverse().toString();</w:t>
      </w:r>
    </w:p>
    <w:p>
      <w:pPr>
        <w:pStyle w:val="Code"/>
      </w:pPr>
      <w:r>
        <w:t xml:space="preserve">        System.out.println("Reversed: " + reversed);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16. Palindrome Checker</w:t>
      </w:r>
    </w:p>
    <w:p>
      <w:r>
        <w:t>Checks whether a string is a palindrome.</w:t>
      </w:r>
    </w:p>
    <w:p>
      <w:pPr>
        <w:pStyle w:val="Code"/>
      </w:pPr>
      <w:r>
        <w:t>import java.util.Scanner;</w:t>
      </w:r>
    </w:p>
    <w:p>
      <w:pPr>
        <w:pStyle w:val="Code"/>
      </w:pPr>
    </w:p>
    <w:p>
      <w:pPr>
        <w:pStyle w:val="Code"/>
      </w:pPr>
      <w:r>
        <w:t>public class Palindrome {</w:t>
      </w:r>
    </w:p>
    <w:p>
      <w:pPr>
        <w:pStyle w:val="Code"/>
      </w:pPr>
      <w:r>
        <w:t xml:space="preserve">    static boolean isPalindrome(String s) {</w:t>
      </w:r>
    </w:p>
    <w:p>
      <w:pPr>
        <w:pStyle w:val="Code"/>
      </w:pPr>
      <w:r>
        <w:t xml:space="preserve">        s = s.replaceAll("[^A-Za-z0-9]", "").toLowerCase();</w:t>
      </w:r>
    </w:p>
    <w:p>
      <w:pPr>
        <w:pStyle w:val="Code"/>
      </w:pPr>
      <w:r>
        <w:t xml:space="preserve">        return new StringBuilder(s).reverse().toString().equals(s);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Scanner sc = new Scanner(System.in);</w:t>
      </w:r>
    </w:p>
    <w:p>
      <w:pPr>
        <w:pStyle w:val="Code"/>
      </w:pPr>
      <w:r>
        <w:t xml:space="preserve">        System.out.print("Enter a string: ");</w:t>
      </w:r>
    </w:p>
    <w:p>
      <w:pPr>
        <w:pStyle w:val="Code"/>
      </w:pPr>
      <w:r>
        <w:t xml:space="preserve">        String s = sc.nextLine();</w:t>
      </w:r>
    </w:p>
    <w:p>
      <w:pPr>
        <w:pStyle w:val="Code"/>
      </w:pPr>
      <w:r>
        <w:t xml:space="preserve">        System.out.println(isPalindrome(s) ? "Palindrome" : "Not a palindrome");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17. Class and Object Creation</w:t>
      </w:r>
    </w:p>
    <w:p>
      <w:r>
        <w:t>Defines a Car class and displays details.</w:t>
      </w:r>
    </w:p>
    <w:p>
      <w:pPr>
        <w:pStyle w:val="Code"/>
      </w:pPr>
      <w:r>
        <w:t>class Car {</w:t>
      </w:r>
    </w:p>
    <w:p>
      <w:pPr>
        <w:pStyle w:val="Code"/>
      </w:pPr>
      <w:r>
        <w:t xml:space="preserve">    String make, model;</w:t>
      </w:r>
    </w:p>
    <w:p>
      <w:pPr>
        <w:pStyle w:val="Code"/>
      </w:pPr>
      <w:r>
        <w:t xml:space="preserve">    int year;</w:t>
      </w:r>
    </w:p>
    <w:p>
      <w:pPr>
        <w:pStyle w:val="Code"/>
      </w:pPr>
      <w:r>
        <w:t xml:space="preserve">    Car(String make, String model, int year) {</w:t>
      </w:r>
    </w:p>
    <w:p>
      <w:pPr>
        <w:pStyle w:val="Code"/>
      </w:pPr>
      <w:r>
        <w:t xml:space="preserve">        this.make = make; this.model = model; this.year = year;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    void displayDetails() {</w:t>
      </w:r>
    </w:p>
    <w:p>
      <w:pPr>
        <w:pStyle w:val="Code"/>
      </w:pPr>
      <w:r>
        <w:t xml:space="preserve">        System.out.printf("Car: %s %s (%d)%n", make, model, year);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Code"/>
      </w:pPr>
      <w:r>
        <w:t>public class CarDemo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Car car1 = new Car("Tesla", "Model S", 2024);</w:t>
      </w:r>
    </w:p>
    <w:p>
      <w:pPr>
        <w:pStyle w:val="Code"/>
      </w:pPr>
      <w:r>
        <w:t xml:space="preserve">        car1.displayDetails();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18. Inheritance Example</w:t>
      </w:r>
    </w:p>
    <w:p>
      <w:r>
        <w:t>Demonstrates method overriding in subclasses.</w:t>
      </w:r>
    </w:p>
    <w:p>
      <w:pPr>
        <w:pStyle w:val="Code"/>
      </w:pPr>
      <w:r>
        <w:t>class Animal {</w:t>
      </w:r>
    </w:p>
    <w:p>
      <w:pPr>
        <w:pStyle w:val="Code"/>
      </w:pPr>
      <w:r>
        <w:t xml:space="preserve">    void makeSound() { System.out.println("Some sound"); }</w:t>
      </w:r>
    </w:p>
    <w:p>
      <w:pPr>
        <w:pStyle w:val="Code"/>
      </w:pPr>
      <w:r>
        <w:t>}</w:t>
      </w:r>
    </w:p>
    <w:p>
      <w:pPr>
        <w:pStyle w:val="Code"/>
      </w:pPr>
      <w:r>
        <w:t>class Dog extends Animal {</w:t>
      </w:r>
    </w:p>
    <w:p>
      <w:pPr>
        <w:pStyle w:val="Code"/>
      </w:pPr>
      <w:r>
        <w:t xml:space="preserve">    @Override</w:t>
      </w:r>
    </w:p>
    <w:p>
      <w:pPr>
        <w:pStyle w:val="Code"/>
      </w:pPr>
      <w:r>
        <w:t xml:space="preserve">    void makeSound() { System.out.println("Bark"); }</w:t>
      </w:r>
    </w:p>
    <w:p>
      <w:pPr>
        <w:pStyle w:val="Code"/>
      </w:pPr>
      <w:r>
        <w:t>}</w:t>
      </w:r>
    </w:p>
    <w:p>
      <w:pPr>
        <w:pStyle w:val="Code"/>
      </w:pPr>
      <w:r>
        <w:t>public class InheritanceDemo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Animal a = new Animal();</w:t>
      </w:r>
    </w:p>
    <w:p>
      <w:pPr>
        <w:pStyle w:val="Code"/>
      </w:pPr>
      <w:r>
        <w:t xml:space="preserve">        Animal d = new Dog();</w:t>
      </w:r>
    </w:p>
    <w:p>
      <w:pPr>
        <w:pStyle w:val="Code"/>
      </w:pPr>
      <w:r>
        <w:t xml:space="preserve">        a.makeSound();</w:t>
      </w:r>
    </w:p>
    <w:p>
      <w:pPr>
        <w:pStyle w:val="Code"/>
      </w:pPr>
      <w:r>
        <w:t xml:space="preserve">        d.makeSound();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19. Interface Implementation</w:t>
      </w:r>
    </w:p>
    <w:p>
      <w:r>
        <w:t>Implements play() method in two musical instruments.</w:t>
      </w:r>
    </w:p>
    <w:p>
      <w:pPr>
        <w:pStyle w:val="Code"/>
      </w:pPr>
      <w:r>
        <w:t>interface Playable {</w:t>
      </w:r>
    </w:p>
    <w:p>
      <w:pPr>
        <w:pStyle w:val="Code"/>
      </w:pPr>
      <w:r>
        <w:t xml:space="preserve">    void play();</w:t>
      </w:r>
    </w:p>
    <w:p>
      <w:pPr>
        <w:pStyle w:val="Code"/>
      </w:pPr>
      <w:r>
        <w:t>}</w:t>
      </w:r>
    </w:p>
    <w:p>
      <w:pPr>
        <w:pStyle w:val="Code"/>
      </w:pPr>
      <w:r>
        <w:t>class Guitar implements Playable {</w:t>
      </w:r>
    </w:p>
    <w:p>
      <w:pPr>
        <w:pStyle w:val="Code"/>
      </w:pPr>
      <w:r>
        <w:t xml:space="preserve">    public void play() { System.out.println("Strum strum"); }</w:t>
      </w:r>
    </w:p>
    <w:p>
      <w:pPr>
        <w:pStyle w:val="Code"/>
      </w:pPr>
      <w:r>
        <w:t>}</w:t>
      </w:r>
    </w:p>
    <w:p>
      <w:pPr>
        <w:pStyle w:val="Code"/>
      </w:pPr>
      <w:r>
        <w:t>class Piano implements Playable {</w:t>
      </w:r>
    </w:p>
    <w:p>
      <w:pPr>
        <w:pStyle w:val="Code"/>
      </w:pPr>
      <w:r>
        <w:t xml:space="preserve">    public void play() { System.out.println("Plink plonk"); }</w:t>
      </w:r>
    </w:p>
    <w:p>
      <w:pPr>
        <w:pStyle w:val="Code"/>
      </w:pPr>
      <w:r>
        <w:t>}</w:t>
      </w:r>
    </w:p>
    <w:p>
      <w:pPr>
        <w:pStyle w:val="Code"/>
      </w:pPr>
      <w:r>
        <w:t>public class InterfaceDemo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Playable g = new Guitar();</w:t>
      </w:r>
    </w:p>
    <w:p>
      <w:pPr>
        <w:pStyle w:val="Code"/>
      </w:pPr>
      <w:r>
        <w:t xml:space="preserve">        Playable p = new Piano();</w:t>
      </w:r>
    </w:p>
    <w:p>
      <w:pPr>
        <w:pStyle w:val="Code"/>
      </w:pPr>
      <w:r>
        <w:t xml:space="preserve">        g.play();</w:t>
      </w:r>
    </w:p>
    <w:p>
      <w:pPr>
        <w:pStyle w:val="Code"/>
      </w:pPr>
      <w:r>
        <w:t xml:space="preserve">        p.play();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20. Try‑Catch Example</w:t>
      </w:r>
    </w:p>
    <w:p>
      <w:r>
        <w:t>Handles division by zero.</w:t>
      </w:r>
    </w:p>
    <w:p>
      <w:pPr>
        <w:pStyle w:val="Code"/>
      </w:pPr>
      <w:r>
        <w:t>import java.util.Scanner;</w:t>
      </w:r>
    </w:p>
    <w:p>
      <w:pPr>
        <w:pStyle w:val="Code"/>
      </w:pPr>
    </w:p>
    <w:p>
      <w:pPr>
        <w:pStyle w:val="Code"/>
      </w:pPr>
      <w:r>
        <w:t>public class DivisionSafe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Scanner sc = new Scanner(System.in);</w:t>
      </w:r>
    </w:p>
    <w:p>
      <w:pPr>
        <w:pStyle w:val="Code"/>
      </w:pPr>
      <w:r>
        <w:t xml:space="preserve">        System.out.print("Enter dividend: ");</w:t>
      </w:r>
    </w:p>
    <w:p>
      <w:pPr>
        <w:pStyle w:val="Code"/>
      </w:pPr>
      <w:r>
        <w:t xml:space="preserve">        int a = sc.nextInt();</w:t>
      </w:r>
    </w:p>
    <w:p>
      <w:pPr>
        <w:pStyle w:val="Code"/>
      </w:pPr>
      <w:r>
        <w:t xml:space="preserve">        System.out.print("Enter divisor: ");</w:t>
      </w:r>
    </w:p>
    <w:p>
      <w:pPr>
        <w:pStyle w:val="Code"/>
      </w:pPr>
      <w:r>
        <w:t xml:space="preserve">        int b = sc.nextInt();</w:t>
      </w:r>
    </w:p>
    <w:p>
      <w:pPr>
        <w:pStyle w:val="Code"/>
      </w:pPr>
      <w:r>
        <w:t xml:space="preserve">        try {</w:t>
      </w:r>
    </w:p>
    <w:p>
      <w:pPr>
        <w:pStyle w:val="Code"/>
      </w:pPr>
      <w:r>
        <w:t xml:space="preserve">            int res = a / b;</w:t>
      </w:r>
    </w:p>
    <w:p>
      <w:pPr>
        <w:pStyle w:val="Code"/>
      </w:pPr>
      <w:r>
        <w:t xml:space="preserve">            System.out.println("Result = " + res);</w:t>
      </w:r>
    </w:p>
    <w:p>
      <w:pPr>
        <w:pStyle w:val="Code"/>
      </w:pPr>
      <w:r>
        <w:t xml:space="preserve">        } catch (ArithmeticException ex) {</w:t>
      </w:r>
    </w:p>
    <w:p>
      <w:pPr>
        <w:pStyle w:val="Code"/>
      </w:pPr>
      <w:r>
        <w:t xml:space="preserve">            System.out.println("Cannot divide by zero!");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21. Custom Exception</w:t>
      </w:r>
    </w:p>
    <w:p>
      <w:r>
        <w:t>Throws InvalidAgeException if age &lt; 18.</w:t>
      </w:r>
    </w:p>
    <w:p>
      <w:pPr>
        <w:pStyle w:val="Code"/>
      </w:pPr>
      <w:r>
        <w:t>class InvalidAgeException extends Exception {</w:t>
      </w:r>
    </w:p>
    <w:p>
      <w:pPr>
        <w:pStyle w:val="Code"/>
      </w:pPr>
      <w:r>
        <w:t xml:space="preserve">    InvalidAgeException(String msg) { super(msg); }</w:t>
      </w:r>
    </w:p>
    <w:p>
      <w:pPr>
        <w:pStyle w:val="Code"/>
      </w:pPr>
      <w:r>
        <w:t>}</w:t>
      </w:r>
    </w:p>
    <w:p>
      <w:pPr>
        <w:pStyle w:val="Code"/>
      </w:pPr>
      <w:r>
        <w:t>public class AgeCheck {</w:t>
      </w:r>
    </w:p>
    <w:p>
      <w:pPr>
        <w:pStyle w:val="Code"/>
      </w:pPr>
      <w:r>
        <w:t xml:space="preserve">    static void verify(int age) throws InvalidAgeException {</w:t>
      </w:r>
    </w:p>
    <w:p>
      <w:pPr>
        <w:pStyle w:val="Code"/>
      </w:pPr>
      <w:r>
        <w:t xml:space="preserve">        if (age &lt; 18) throw new InvalidAgeException("Age must be 18 or above.");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try {</w:t>
      </w:r>
    </w:p>
    <w:p>
      <w:pPr>
        <w:pStyle w:val="Code"/>
      </w:pPr>
      <w:r>
        <w:t xml:space="preserve">            verify(16);</w:t>
      </w:r>
    </w:p>
    <w:p>
      <w:pPr>
        <w:pStyle w:val="Code"/>
      </w:pPr>
      <w:r>
        <w:t xml:space="preserve">        } catch (InvalidAgeException e) {</w:t>
      </w:r>
    </w:p>
    <w:p>
      <w:pPr>
        <w:pStyle w:val="Code"/>
      </w:pPr>
      <w:r>
        <w:t xml:space="preserve">            System.out.println("Error: " + e.getMessage());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22. File Writing</w:t>
      </w:r>
    </w:p>
    <w:p>
      <w:r>
        <w:t>Writes user input to output.txt.</w:t>
      </w:r>
    </w:p>
    <w:p>
      <w:pPr>
        <w:pStyle w:val="Code"/>
      </w:pPr>
      <w:r>
        <w:t>import java.io.FileWriter;</w:t>
      </w:r>
    </w:p>
    <w:p>
      <w:pPr>
        <w:pStyle w:val="Code"/>
      </w:pPr>
      <w:r>
        <w:t>import java.io.IOException;</w:t>
      </w:r>
    </w:p>
    <w:p>
      <w:pPr>
        <w:pStyle w:val="Code"/>
      </w:pPr>
      <w:r>
        <w:t>import java.util.Scanner;</w:t>
      </w:r>
    </w:p>
    <w:p>
      <w:pPr>
        <w:pStyle w:val="Code"/>
      </w:pPr>
    </w:p>
    <w:p>
      <w:pPr>
        <w:pStyle w:val="Code"/>
      </w:pPr>
      <w:r>
        <w:t>public class FileWriteDemo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Scanner sc = new Scanner(System.in);</w:t>
      </w:r>
    </w:p>
    <w:p>
      <w:pPr>
        <w:pStyle w:val="Code"/>
      </w:pPr>
      <w:r>
        <w:t xml:space="preserve">        System.out.print("Enter text: ");</w:t>
      </w:r>
    </w:p>
    <w:p>
      <w:pPr>
        <w:pStyle w:val="Code"/>
      </w:pPr>
      <w:r>
        <w:t xml:space="preserve">        String text = sc.nextLine();</w:t>
      </w:r>
    </w:p>
    <w:p>
      <w:pPr>
        <w:pStyle w:val="Code"/>
      </w:pPr>
      <w:r>
        <w:t xml:space="preserve">        try (FileWriter fw = new FileWriter("output.txt")) {</w:t>
      </w:r>
    </w:p>
    <w:p>
      <w:pPr>
        <w:pStyle w:val="Code"/>
      </w:pPr>
      <w:r>
        <w:t xml:space="preserve">            fw.write(text);</w:t>
      </w:r>
    </w:p>
    <w:p>
      <w:pPr>
        <w:pStyle w:val="Code"/>
      </w:pPr>
      <w:r>
        <w:t xml:space="preserve">            System.out.println("Written to output.txt");</w:t>
      </w:r>
    </w:p>
    <w:p>
      <w:pPr>
        <w:pStyle w:val="Code"/>
      </w:pPr>
      <w:r>
        <w:t xml:space="preserve">        } catch (IOException e) {</w:t>
      </w:r>
    </w:p>
    <w:p>
      <w:pPr>
        <w:pStyle w:val="Code"/>
      </w:pPr>
      <w:r>
        <w:t xml:space="preserve">            e.printStackTrace();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23. File Reading</w:t>
      </w:r>
    </w:p>
    <w:p>
      <w:r>
        <w:t>Reads contents of output.txt.</w:t>
      </w:r>
    </w:p>
    <w:p>
      <w:pPr>
        <w:pStyle w:val="Code"/>
      </w:pPr>
      <w:r>
        <w:t>import java.io.BufferedReader;</w:t>
      </w:r>
    </w:p>
    <w:p>
      <w:pPr>
        <w:pStyle w:val="Code"/>
      </w:pPr>
      <w:r>
        <w:t>import java.io.FileReader;</w:t>
      </w:r>
    </w:p>
    <w:p>
      <w:pPr>
        <w:pStyle w:val="Code"/>
      </w:pPr>
      <w:r>
        <w:t>import java.io.IOException;</w:t>
      </w:r>
    </w:p>
    <w:p>
      <w:pPr>
        <w:pStyle w:val="Code"/>
      </w:pPr>
    </w:p>
    <w:p>
      <w:pPr>
        <w:pStyle w:val="Code"/>
      </w:pPr>
      <w:r>
        <w:t>public class FileReadDemo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try (BufferedReader br = new BufferedReader(new FileReader("output.txt"))) {</w:t>
      </w:r>
    </w:p>
    <w:p>
      <w:pPr>
        <w:pStyle w:val="Code"/>
      </w:pPr>
      <w:r>
        <w:t xml:space="preserve">            String line;</w:t>
      </w:r>
    </w:p>
    <w:p>
      <w:pPr>
        <w:pStyle w:val="Code"/>
      </w:pPr>
      <w:r>
        <w:t xml:space="preserve">            while ((line = br.readLine()) != null) {</w:t>
      </w:r>
    </w:p>
    <w:p>
      <w:pPr>
        <w:pStyle w:val="Code"/>
      </w:pPr>
      <w:r>
        <w:t xml:space="preserve">                System.out.println(line);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 catch (IOException e) {</w:t>
      </w:r>
    </w:p>
    <w:p>
      <w:pPr>
        <w:pStyle w:val="Code"/>
      </w:pPr>
      <w:r>
        <w:t xml:space="preserve">            e.printStackTrace();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24. ArrayList Example</w:t>
      </w:r>
    </w:p>
    <w:p>
      <w:r>
        <w:t>Manages a list of student names.</w:t>
      </w:r>
    </w:p>
    <w:p>
      <w:pPr>
        <w:pStyle w:val="Code"/>
      </w:pPr>
      <w:r>
        <w:t>import java.util.ArrayList;</w:t>
      </w:r>
    </w:p>
    <w:p>
      <w:pPr>
        <w:pStyle w:val="Code"/>
      </w:pPr>
      <w:r>
        <w:t>import java.util.Scanner;</w:t>
      </w:r>
    </w:p>
    <w:p>
      <w:pPr>
        <w:pStyle w:val="Code"/>
      </w:pPr>
    </w:p>
    <w:p>
      <w:pPr>
        <w:pStyle w:val="Code"/>
      </w:pPr>
      <w:r>
        <w:t>public class NameList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ArrayList&lt;String&gt; names = new ArrayList&lt;&gt;();</w:t>
      </w:r>
    </w:p>
    <w:p>
      <w:pPr>
        <w:pStyle w:val="Code"/>
      </w:pPr>
      <w:r>
        <w:t xml:space="preserve">        Scanner sc = new Scanner(System.in);</w:t>
      </w:r>
    </w:p>
    <w:p>
      <w:pPr>
        <w:pStyle w:val="Code"/>
      </w:pPr>
      <w:r>
        <w:t xml:space="preserve">        String input;</w:t>
      </w:r>
    </w:p>
    <w:p>
      <w:pPr>
        <w:pStyle w:val="Code"/>
      </w:pPr>
      <w:r>
        <w:t xml:space="preserve">        while (true) {</w:t>
      </w:r>
    </w:p>
    <w:p>
      <w:pPr>
        <w:pStyle w:val="Code"/>
      </w:pPr>
      <w:r>
        <w:t xml:space="preserve">            System.out.print("Enter name (or 'quit'): ");</w:t>
      </w:r>
    </w:p>
    <w:p>
      <w:pPr>
        <w:pStyle w:val="Code"/>
      </w:pPr>
      <w:r>
        <w:t xml:space="preserve">            input = sc.nextLine();</w:t>
      </w:r>
    </w:p>
    <w:p>
      <w:pPr>
        <w:pStyle w:val="Code"/>
      </w:pPr>
      <w:r>
        <w:t xml:space="preserve">            if ("quit".equalsIgnoreCase(input)) break;</w:t>
      </w:r>
    </w:p>
    <w:p>
      <w:pPr>
        <w:pStyle w:val="Code"/>
      </w:pPr>
      <w:r>
        <w:t xml:space="preserve">            names.add(input);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System.out.println("Student names: " + names);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25. HashMap Example</w:t>
      </w:r>
    </w:p>
    <w:p>
      <w:r>
        <w:t>Maps student IDs to names.</w:t>
      </w:r>
    </w:p>
    <w:p>
      <w:pPr>
        <w:pStyle w:val="Code"/>
      </w:pPr>
      <w:r>
        <w:t>import java.util.HashMap;</w:t>
      </w:r>
    </w:p>
    <w:p>
      <w:pPr>
        <w:pStyle w:val="Code"/>
      </w:pPr>
      <w:r>
        <w:t>import java.util.Map;</w:t>
      </w:r>
    </w:p>
    <w:p>
      <w:pPr>
        <w:pStyle w:val="Code"/>
      </w:pPr>
      <w:r>
        <w:t>import java.util.Scanner;</w:t>
      </w:r>
    </w:p>
    <w:p>
      <w:pPr>
        <w:pStyle w:val="Code"/>
      </w:pPr>
    </w:p>
    <w:p>
      <w:pPr>
        <w:pStyle w:val="Code"/>
      </w:pPr>
      <w:r>
        <w:t>public class StudentMap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Map&lt;Integer, String&gt; map = new HashMap&lt;&gt;();</w:t>
      </w:r>
    </w:p>
    <w:p>
      <w:pPr>
        <w:pStyle w:val="Code"/>
      </w:pPr>
      <w:r>
        <w:t xml:space="preserve">        Scanner sc = new Scanner(System.in);</w:t>
      </w:r>
    </w:p>
    <w:p>
      <w:pPr>
        <w:pStyle w:val="Code"/>
      </w:pPr>
      <w:r>
        <w:t xml:space="preserve">        while (true) {</w:t>
      </w:r>
    </w:p>
    <w:p>
      <w:pPr>
        <w:pStyle w:val="Code"/>
      </w:pPr>
      <w:r>
        <w:t xml:space="preserve">            System.out.print("ID (0 to stop): ");</w:t>
      </w:r>
    </w:p>
    <w:p>
      <w:pPr>
        <w:pStyle w:val="Code"/>
      </w:pPr>
      <w:r>
        <w:t xml:space="preserve">            int id = sc.nextInt(); sc.nextLine();</w:t>
      </w:r>
    </w:p>
    <w:p>
      <w:pPr>
        <w:pStyle w:val="Code"/>
      </w:pPr>
      <w:r>
        <w:t xml:space="preserve">            if (id == 0) break;</w:t>
      </w:r>
    </w:p>
    <w:p>
      <w:pPr>
        <w:pStyle w:val="Code"/>
      </w:pPr>
      <w:r>
        <w:t xml:space="preserve">            System.out.print("Name: ");</w:t>
      </w:r>
    </w:p>
    <w:p>
      <w:pPr>
        <w:pStyle w:val="Code"/>
      </w:pPr>
      <w:r>
        <w:t xml:space="preserve">            String name = sc.nextLine();</w:t>
      </w:r>
    </w:p>
    <w:p>
      <w:pPr>
        <w:pStyle w:val="Code"/>
      </w:pPr>
      <w:r>
        <w:t xml:space="preserve">            map.put(id, name);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System.out.print("Retrieve ID: ");</w:t>
      </w:r>
    </w:p>
    <w:p>
      <w:pPr>
        <w:pStyle w:val="Code"/>
      </w:pPr>
      <w:r>
        <w:t xml:space="preserve">        int id = sc.nextInt();</w:t>
      </w:r>
    </w:p>
    <w:p>
      <w:pPr>
        <w:pStyle w:val="Code"/>
      </w:pPr>
      <w:r>
        <w:t xml:space="preserve">        System.out.println("Name: " + map.get(id));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26. Thread Creation</w:t>
      </w:r>
    </w:p>
    <w:p>
      <w:r>
        <w:t>Creates two concurrent threads.</w:t>
      </w:r>
    </w:p>
    <w:p>
      <w:pPr>
        <w:pStyle w:val="Code"/>
      </w:pPr>
      <w:r>
        <w:t>class MsgThread extends Thread {</w:t>
      </w:r>
    </w:p>
    <w:p>
      <w:pPr>
        <w:pStyle w:val="Code"/>
      </w:pPr>
      <w:r>
        <w:t xml:space="preserve">    private final String msg;</w:t>
      </w:r>
    </w:p>
    <w:p>
      <w:pPr>
        <w:pStyle w:val="Code"/>
      </w:pPr>
      <w:r>
        <w:t xml:space="preserve">    MsgThread(String msg) { this.msg = msg; }</w:t>
      </w:r>
    </w:p>
    <w:p>
      <w:pPr>
        <w:pStyle w:val="Code"/>
      </w:pPr>
      <w:r>
        <w:t xml:space="preserve">    public void run() {</w:t>
      </w:r>
    </w:p>
    <w:p>
      <w:pPr>
        <w:pStyle w:val="Code"/>
      </w:pPr>
      <w:r>
        <w:t xml:space="preserve">        for (int i = 0; i &lt; 5; i++) {</w:t>
      </w:r>
    </w:p>
    <w:p>
      <w:pPr>
        <w:pStyle w:val="Code"/>
      </w:pPr>
      <w:r>
        <w:t xml:space="preserve">            System.out.println(msg + " " + i);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Code"/>
      </w:pPr>
      <w:r>
        <w:t>public class ThreadDemo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new MsgThread("Hello").start();</w:t>
      </w:r>
    </w:p>
    <w:p>
      <w:pPr>
        <w:pStyle w:val="Code"/>
      </w:pPr>
      <w:r>
        <w:t xml:space="preserve">        new MsgThread("World").start();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27. Lambda Expressions</w:t>
      </w:r>
    </w:p>
    <w:p>
      <w:r>
        <w:t>Sorts a list of strings using lambda.</w:t>
      </w:r>
    </w:p>
    <w:p>
      <w:pPr>
        <w:pStyle w:val="Code"/>
      </w:pPr>
      <w:r>
        <w:t>import java.util.Arrays;</w:t>
      </w:r>
    </w:p>
    <w:p>
      <w:pPr>
        <w:pStyle w:val="Code"/>
      </w:pPr>
      <w:r>
        <w:t>import java.util.List;</w:t>
      </w:r>
    </w:p>
    <w:p>
      <w:pPr>
        <w:pStyle w:val="Code"/>
      </w:pPr>
      <w:r>
        <w:t>import java.util.Collections;</w:t>
      </w:r>
    </w:p>
    <w:p>
      <w:pPr>
        <w:pStyle w:val="Code"/>
      </w:pPr>
    </w:p>
    <w:p>
      <w:pPr>
        <w:pStyle w:val="Code"/>
      </w:pPr>
      <w:r>
        <w:t>public class LambdaSort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List&lt;String&gt; list = Arrays.asList("banana", "apple", "cherry");</w:t>
      </w:r>
    </w:p>
    <w:p>
      <w:pPr>
        <w:pStyle w:val="Code"/>
      </w:pPr>
      <w:r>
        <w:t xml:space="preserve">        Collections.sort(list, (a, b) -&gt; a.compareToIgnoreCase(b));</w:t>
      </w:r>
    </w:p>
    <w:p>
      <w:pPr>
        <w:pStyle w:val="Code"/>
      </w:pPr>
      <w:r>
        <w:t xml:space="preserve">        list.forEach(System.out::println);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28. Stream API</w:t>
      </w:r>
    </w:p>
    <w:p>
      <w:r>
        <w:t>Filters even numbers from a list using streams.</w:t>
      </w:r>
    </w:p>
    <w:p>
      <w:pPr>
        <w:pStyle w:val="Code"/>
      </w:pPr>
      <w:r>
        <w:t>import java.util.Arrays;</w:t>
      </w:r>
    </w:p>
    <w:p>
      <w:pPr>
        <w:pStyle w:val="Code"/>
      </w:pPr>
      <w:r>
        <w:t>import java.util.List;</w:t>
      </w:r>
    </w:p>
    <w:p>
      <w:pPr>
        <w:pStyle w:val="Code"/>
      </w:pPr>
      <w:r>
        <w:t>import java.util.stream.Collectors;</w:t>
      </w:r>
    </w:p>
    <w:p>
      <w:pPr>
        <w:pStyle w:val="Code"/>
      </w:pPr>
    </w:p>
    <w:p>
      <w:pPr>
        <w:pStyle w:val="Code"/>
      </w:pPr>
      <w:r>
        <w:t>public class StreamEven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List&lt;Integer&gt; nums = Arrays.asList(1,2,3,4,5,6,7,8,9,10);</w:t>
      </w:r>
    </w:p>
    <w:p>
      <w:pPr>
        <w:pStyle w:val="Code"/>
      </w:pPr>
      <w:r>
        <w:t xml:space="preserve">        List&lt;Integer&gt; evens = nums.stream()</w:t>
      </w:r>
    </w:p>
    <w:p>
      <w:pPr>
        <w:pStyle w:val="Code"/>
      </w:pPr>
      <w:r>
        <w:t xml:space="preserve">                                  .filter(n -&gt; n % 2 == 0)</w:t>
      </w:r>
    </w:p>
    <w:p>
      <w:pPr>
        <w:pStyle w:val="Code"/>
      </w:pPr>
      <w:r>
        <w:t xml:space="preserve">                                  .collect(Collectors.toList());</w:t>
      </w:r>
    </w:p>
    <w:p>
      <w:pPr>
        <w:pStyle w:val="Code"/>
      </w:pPr>
      <w:r>
        <w:t xml:space="preserve">        System.out.println(evens);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29. Records (Java 16+)</w:t>
      </w:r>
    </w:p>
    <w:p>
      <w:r>
        <w:t>Defines immutable data with record keyword.</w:t>
      </w:r>
    </w:p>
    <w:p>
      <w:pPr>
        <w:pStyle w:val="Code"/>
      </w:pPr>
      <w:r>
        <w:t>public record Person(String name, int age) {}</w:t>
      </w:r>
    </w:p>
    <w:p>
      <w:pPr>
        <w:pStyle w:val="Code"/>
      </w:pPr>
      <w:r>
        <w:t>import java.util.List;</w:t>
      </w:r>
    </w:p>
    <w:p>
      <w:pPr>
        <w:pStyle w:val="Code"/>
      </w:pPr>
    </w:p>
    <w:p>
      <w:pPr>
        <w:pStyle w:val="Code"/>
      </w:pPr>
      <w:r>
        <w:t>public class RecordDemo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List&lt;Person&gt; people = List.of(new Person("Alice", 30),</w:t>
      </w:r>
    </w:p>
    <w:p>
      <w:pPr>
        <w:pStyle w:val="Code"/>
      </w:pPr>
      <w:r>
        <w:t xml:space="preserve">                                      new Person("Bob", 20));</w:t>
      </w:r>
    </w:p>
    <w:p>
      <w:pPr>
        <w:pStyle w:val="Code"/>
      </w:pPr>
      <w:r>
        <w:t xml:space="preserve">        people.stream()</w:t>
      </w:r>
    </w:p>
    <w:p>
      <w:pPr>
        <w:pStyle w:val="Code"/>
      </w:pPr>
      <w:r>
        <w:t xml:space="preserve">              .filter(p -&gt; p.age() &gt;= 25)</w:t>
      </w:r>
    </w:p>
    <w:p>
      <w:pPr>
        <w:pStyle w:val="Code"/>
      </w:pPr>
      <w:r>
        <w:t xml:space="preserve">              .forEach(System.out::println);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30. Pattern Matching for switch (Java 21)</w:t>
      </w:r>
    </w:p>
    <w:p>
      <w:r>
        <w:t>Uses pattern matching in enhanced switch expressions.</w:t>
      </w:r>
    </w:p>
    <w:p>
      <w:pPr>
        <w:pStyle w:val="Code"/>
      </w:pPr>
      <w:r>
        <w:t>public class TypeSwitch {</w:t>
      </w:r>
    </w:p>
    <w:p>
      <w:pPr>
        <w:pStyle w:val="Code"/>
      </w:pPr>
      <w:r>
        <w:t xml:space="preserve">    static void test(Object obj) {</w:t>
      </w:r>
    </w:p>
    <w:p>
      <w:pPr>
        <w:pStyle w:val="Code"/>
      </w:pPr>
      <w:r>
        <w:t xml:space="preserve">        switch (obj) {</w:t>
      </w:r>
    </w:p>
    <w:p>
      <w:pPr>
        <w:pStyle w:val="Code"/>
      </w:pPr>
      <w:r>
        <w:t xml:space="preserve">            case Integer i   -&gt; System.out.println("Integer: " + i);</w:t>
      </w:r>
    </w:p>
    <w:p>
      <w:pPr>
        <w:pStyle w:val="Code"/>
      </w:pPr>
      <w:r>
        <w:t xml:space="preserve">            case String s    -&gt; System.out.println("String: " + s.toUpperCase());</w:t>
      </w:r>
    </w:p>
    <w:p>
      <w:pPr>
        <w:pStyle w:val="Code"/>
      </w:pPr>
      <w:r>
        <w:t xml:space="preserve">            case Double d    -&gt; System.out.println("Double: " + d);</w:t>
      </w:r>
    </w:p>
    <w:p>
      <w:pPr>
        <w:pStyle w:val="Code"/>
      </w:pPr>
      <w:r>
        <w:t xml:space="preserve">            default          -&gt; System.out.println("Unknown type");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test(42);</w:t>
      </w:r>
    </w:p>
    <w:p>
      <w:pPr>
        <w:pStyle w:val="Code"/>
      </w:pPr>
      <w:r>
        <w:t xml:space="preserve">        test("hello");</w:t>
      </w:r>
    </w:p>
    <w:p>
      <w:pPr>
        <w:pStyle w:val="Code"/>
      </w:pPr>
      <w:r>
        <w:t xml:space="preserve">        test(3.14);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31. Basic JDBC Connection</w:t>
      </w:r>
    </w:p>
    <w:p>
      <w:r>
        <w:t>Connects to a SQLite DB and retrieves student data.</w:t>
      </w:r>
    </w:p>
    <w:p>
      <w:pPr>
        <w:pStyle w:val="Code"/>
      </w:pPr>
      <w:r>
        <w:t>import java.sql.*;</w:t>
      </w:r>
    </w:p>
    <w:p>
      <w:pPr>
        <w:pStyle w:val="Code"/>
      </w:pPr>
    </w:p>
    <w:p>
      <w:pPr>
        <w:pStyle w:val="Code"/>
      </w:pPr>
      <w:r>
        <w:t>public class JDBCSelect {</w:t>
      </w:r>
    </w:p>
    <w:p>
      <w:pPr>
        <w:pStyle w:val="Code"/>
      </w:pPr>
      <w:r>
        <w:t xml:space="preserve">    public static void main(String[] args) throws Exception {</w:t>
      </w:r>
    </w:p>
    <w:p>
      <w:pPr>
        <w:pStyle w:val="Code"/>
      </w:pPr>
      <w:r>
        <w:t xml:space="preserve">        Class.forName("org.sqlite.JDBC");</w:t>
      </w:r>
    </w:p>
    <w:p>
      <w:pPr>
        <w:pStyle w:val="Code"/>
      </w:pPr>
      <w:r>
        <w:t xml:space="preserve">        try (Connection con = DriverManager.getConnection("jdbc:sqlite:school.db");</w:t>
      </w:r>
    </w:p>
    <w:p>
      <w:pPr>
        <w:pStyle w:val="Code"/>
      </w:pPr>
      <w:r>
        <w:t xml:space="preserve">             Statement st = con.createStatement();</w:t>
      </w:r>
    </w:p>
    <w:p>
      <w:pPr>
        <w:pStyle w:val="Code"/>
      </w:pPr>
      <w:r>
        <w:t xml:space="preserve">             ResultSet rs = st.executeQuery("SELECT id, name FROM students")) {</w:t>
      </w:r>
    </w:p>
    <w:p>
      <w:pPr>
        <w:pStyle w:val="Code"/>
      </w:pPr>
      <w:r>
        <w:t xml:space="preserve">            while (rs.next()) {</w:t>
      </w:r>
    </w:p>
    <w:p>
      <w:pPr>
        <w:pStyle w:val="Code"/>
      </w:pPr>
      <w:r>
        <w:t xml:space="preserve">                System.out.printf("%d: %s%n", rs.getInt("id"), rs.getString("name"));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32. Insert and Update Operations in JDBC</w:t>
      </w:r>
    </w:p>
    <w:p>
      <w:r>
        <w:t>Performs insert and update using PreparedStatement.</w:t>
      </w:r>
    </w:p>
    <w:p>
      <w:pPr>
        <w:pStyle w:val="Code"/>
      </w:pPr>
      <w:r>
        <w:t>import java.sql.*;</w:t>
      </w:r>
    </w:p>
    <w:p>
      <w:pPr>
        <w:pStyle w:val="Code"/>
      </w:pPr>
    </w:p>
    <w:p>
      <w:pPr>
        <w:pStyle w:val="Code"/>
      </w:pPr>
      <w:r>
        <w:t>public class StudentDAO {</w:t>
      </w:r>
    </w:p>
    <w:p>
      <w:pPr>
        <w:pStyle w:val="Code"/>
      </w:pPr>
      <w:r>
        <w:t xml:space="preserve">    private final Connection con;</w:t>
      </w:r>
    </w:p>
    <w:p>
      <w:pPr>
        <w:pStyle w:val="Code"/>
      </w:pPr>
      <w:r>
        <w:t xml:space="preserve">    public StudentDAO(Connection con) { this.con = con; }</w:t>
      </w:r>
    </w:p>
    <w:p>
      <w:pPr>
        <w:pStyle w:val="Code"/>
      </w:pPr>
    </w:p>
    <w:p>
      <w:pPr>
        <w:pStyle w:val="Code"/>
      </w:pPr>
      <w:r>
        <w:t xml:space="preserve">    public void insert(int id, String name) throws SQLException {</w:t>
      </w:r>
    </w:p>
    <w:p>
      <w:pPr>
        <w:pStyle w:val="Code"/>
      </w:pPr>
      <w:r>
        <w:t xml:space="preserve">        try (PreparedStatement ps = con.prepareStatement(</w:t>
      </w:r>
    </w:p>
    <w:p>
      <w:pPr>
        <w:pStyle w:val="Code"/>
      </w:pPr>
      <w:r>
        <w:t xml:space="preserve">                "INSERT INTO students(id, name) VALUES (?, ?)")) {</w:t>
      </w:r>
    </w:p>
    <w:p>
      <w:pPr>
        <w:pStyle w:val="Code"/>
      </w:pPr>
      <w:r>
        <w:t xml:space="preserve">            ps.setInt(1, id); ps.setString(2, name);</w:t>
      </w:r>
    </w:p>
    <w:p>
      <w:pPr>
        <w:pStyle w:val="Code"/>
      </w:pPr>
      <w:r>
        <w:t xml:space="preserve">            ps.executeUpdate();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 xml:space="preserve">    public void update(int id, String name) throws SQLException {</w:t>
      </w:r>
    </w:p>
    <w:p>
      <w:pPr>
        <w:pStyle w:val="Code"/>
      </w:pPr>
      <w:r>
        <w:t xml:space="preserve">        try (PreparedStatement ps = con.prepareStatement(</w:t>
      </w:r>
    </w:p>
    <w:p>
      <w:pPr>
        <w:pStyle w:val="Code"/>
      </w:pPr>
      <w:r>
        <w:t xml:space="preserve">                "UPDATE students SET name = ? WHERE id = ?")) {</w:t>
      </w:r>
    </w:p>
    <w:p>
      <w:pPr>
        <w:pStyle w:val="Code"/>
      </w:pPr>
      <w:r>
        <w:t xml:space="preserve">            ps.setString(1, name); ps.setInt(2, id);</w:t>
      </w:r>
    </w:p>
    <w:p>
      <w:pPr>
        <w:pStyle w:val="Code"/>
      </w:pPr>
      <w:r>
        <w:t xml:space="preserve">            ps.executeUpdate();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33. Transaction Handling in JDBC</w:t>
      </w:r>
    </w:p>
    <w:p>
      <w:r>
        <w:t>Simulates money transfer between two accounts.</w:t>
      </w:r>
    </w:p>
    <w:p>
      <w:pPr>
        <w:pStyle w:val="Code"/>
      </w:pPr>
      <w:r>
        <w:t>import java.sql.*;</w:t>
      </w:r>
    </w:p>
    <w:p>
      <w:pPr>
        <w:pStyle w:val="Code"/>
      </w:pPr>
    </w:p>
    <w:p>
      <w:pPr>
        <w:pStyle w:val="Code"/>
      </w:pPr>
      <w:r>
        <w:t>public class TransferService {</w:t>
      </w:r>
    </w:p>
    <w:p>
      <w:pPr>
        <w:pStyle w:val="Code"/>
      </w:pPr>
      <w:r>
        <w:t xml:space="preserve">    private final Connection con;</w:t>
      </w:r>
    </w:p>
    <w:p>
      <w:pPr>
        <w:pStyle w:val="Code"/>
      </w:pPr>
      <w:r>
        <w:t xml:space="preserve">    public TransferService(Connection con) { this.con = con; }</w:t>
      </w:r>
    </w:p>
    <w:p>
      <w:pPr>
        <w:pStyle w:val="Code"/>
      </w:pPr>
    </w:p>
    <w:p>
      <w:pPr>
        <w:pStyle w:val="Code"/>
      </w:pPr>
      <w:r>
        <w:t xml:space="preserve">    public void transfer(int from, int to, double amount) throws SQLException {</w:t>
      </w:r>
    </w:p>
    <w:p>
      <w:pPr>
        <w:pStyle w:val="Code"/>
      </w:pPr>
      <w:r>
        <w:t xml:space="preserve">        con.setAutoCommit(false);</w:t>
      </w:r>
    </w:p>
    <w:p>
      <w:pPr>
        <w:pStyle w:val="Code"/>
      </w:pPr>
      <w:r>
        <w:t xml:space="preserve">        try (PreparedStatement debit = con.prepareStatement(</w:t>
      </w:r>
    </w:p>
    <w:p>
      <w:pPr>
        <w:pStyle w:val="Code"/>
      </w:pPr>
      <w:r>
        <w:t xml:space="preserve">                 "UPDATE accounts SET balance = balance - ? WHERE id = ?");</w:t>
      </w:r>
    </w:p>
    <w:p>
      <w:pPr>
        <w:pStyle w:val="Code"/>
      </w:pPr>
      <w:r>
        <w:t xml:space="preserve">             PreparedStatement credit = con.prepareStatement(</w:t>
      </w:r>
    </w:p>
    <w:p>
      <w:pPr>
        <w:pStyle w:val="Code"/>
      </w:pPr>
      <w:r>
        <w:t xml:space="preserve">                 "UPDATE accounts SET balance = balance + ? WHERE id = ?")) {</w:t>
      </w:r>
    </w:p>
    <w:p>
      <w:pPr>
        <w:pStyle w:val="Code"/>
      </w:pPr>
      <w:r>
        <w:t xml:space="preserve">            debit.setDouble(1, amount);</w:t>
      </w:r>
    </w:p>
    <w:p>
      <w:pPr>
        <w:pStyle w:val="Code"/>
      </w:pPr>
      <w:r>
        <w:t xml:space="preserve">            debit.setInt(2, from);</w:t>
      </w:r>
    </w:p>
    <w:p>
      <w:pPr>
        <w:pStyle w:val="Code"/>
      </w:pPr>
      <w:r>
        <w:t xml:space="preserve">            credit.setDouble(1, amount);</w:t>
      </w:r>
    </w:p>
    <w:p>
      <w:pPr>
        <w:pStyle w:val="Code"/>
      </w:pPr>
      <w:r>
        <w:t xml:space="preserve">            credit.setInt(2, to);</w:t>
      </w:r>
    </w:p>
    <w:p>
      <w:pPr>
        <w:pStyle w:val="Code"/>
      </w:pPr>
      <w:r>
        <w:t xml:space="preserve">            debit.executeUpdate();</w:t>
      </w:r>
    </w:p>
    <w:p>
      <w:pPr>
        <w:pStyle w:val="Code"/>
      </w:pPr>
      <w:r>
        <w:t xml:space="preserve">            credit.executeUpdate();</w:t>
      </w:r>
    </w:p>
    <w:p>
      <w:pPr>
        <w:pStyle w:val="Code"/>
      </w:pPr>
      <w:r>
        <w:t xml:space="preserve">            con.commit();</w:t>
      </w:r>
    </w:p>
    <w:p>
      <w:pPr>
        <w:pStyle w:val="Code"/>
      </w:pPr>
      <w:r>
        <w:t xml:space="preserve">        } catch (SQLException e) {</w:t>
      </w:r>
    </w:p>
    <w:p>
      <w:pPr>
        <w:pStyle w:val="Code"/>
      </w:pPr>
      <w:r>
        <w:t xml:space="preserve">            con.rollback();</w:t>
      </w:r>
    </w:p>
    <w:p>
      <w:pPr>
        <w:pStyle w:val="Code"/>
      </w:pPr>
      <w:r>
        <w:t xml:space="preserve">            throw e;</w:t>
      </w:r>
    </w:p>
    <w:p>
      <w:pPr>
        <w:pStyle w:val="Code"/>
      </w:pPr>
      <w:r>
        <w:t xml:space="preserve">        } finally {</w:t>
      </w:r>
    </w:p>
    <w:p>
      <w:pPr>
        <w:pStyle w:val="Code"/>
      </w:pPr>
      <w:r>
        <w:t xml:space="preserve">            con.setAutoCommit(true);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34. Create and Use Java Modules</w:t>
      </w:r>
    </w:p>
    <w:p>
      <w:r>
        <w:t>Sets up two modules and shares a utility class.</w:t>
      </w:r>
    </w:p>
    <w:p>
      <w:pPr>
        <w:pStyle w:val="Code"/>
      </w:pPr>
      <w:r>
        <w:t>// com.utils/module-info.java</w:t>
      </w:r>
    </w:p>
    <w:p>
      <w:pPr>
        <w:pStyle w:val="Code"/>
      </w:pPr>
      <w:r>
        <w:t>module com.utils {</w:t>
      </w:r>
    </w:p>
    <w:p>
      <w:pPr>
        <w:pStyle w:val="Code"/>
      </w:pPr>
      <w:r>
        <w:t xml:space="preserve">    exports com.utils;</w:t>
      </w:r>
    </w:p>
    <w:p>
      <w:pPr>
        <w:pStyle w:val="Code"/>
      </w:pPr>
      <w:r>
        <w:t>}</w:t>
      </w:r>
    </w:p>
    <w:p>
      <w:pPr>
        <w:pStyle w:val="Code"/>
      </w:pPr>
      <w:r>
        <w:t>// com.utils/com/utils/StringUtil.java</w:t>
      </w:r>
    </w:p>
    <w:p>
      <w:pPr>
        <w:pStyle w:val="Code"/>
      </w:pPr>
      <w:r>
        <w:t>package com.utils;</w:t>
      </w:r>
    </w:p>
    <w:p>
      <w:pPr>
        <w:pStyle w:val="Code"/>
      </w:pPr>
      <w:r>
        <w:t>public class StringUtil {</w:t>
      </w:r>
    </w:p>
    <w:p>
      <w:pPr>
        <w:pStyle w:val="Code"/>
      </w:pPr>
      <w:r>
        <w:t xml:space="preserve">    public static String shout(String s) { return s.toUpperCase() + "!"; }</w:t>
      </w:r>
    </w:p>
    <w:p>
      <w:pPr>
        <w:pStyle w:val="Code"/>
      </w:pPr>
      <w:r>
        <w:t>}</w:t>
      </w:r>
    </w:p>
    <w:p>
      <w:pPr>
        <w:pStyle w:val="Code"/>
      </w:pPr>
      <w:r>
        <w:t>// com.greetings/module-info.java</w:t>
      </w:r>
    </w:p>
    <w:p>
      <w:pPr>
        <w:pStyle w:val="Code"/>
      </w:pPr>
      <w:r>
        <w:t>module com.greetings {</w:t>
      </w:r>
    </w:p>
    <w:p>
      <w:pPr>
        <w:pStyle w:val="Code"/>
      </w:pPr>
      <w:r>
        <w:t xml:space="preserve">    requires com.utils;</w:t>
      </w:r>
    </w:p>
    <w:p>
      <w:pPr>
        <w:pStyle w:val="Code"/>
      </w:pPr>
      <w:r>
        <w:t>}</w:t>
      </w:r>
    </w:p>
    <w:p>
      <w:pPr>
        <w:pStyle w:val="Code"/>
      </w:pPr>
      <w:r>
        <w:t>// com.greetings/com/greetings/Hello.java</w:t>
      </w:r>
    </w:p>
    <w:p>
      <w:pPr>
        <w:pStyle w:val="Code"/>
      </w:pPr>
      <w:r>
        <w:t>package com.greetings;</w:t>
      </w:r>
    </w:p>
    <w:p>
      <w:pPr>
        <w:pStyle w:val="Code"/>
      </w:pPr>
      <w:r>
        <w:t>import com.utils.StringUtil;</w:t>
      </w:r>
    </w:p>
    <w:p>
      <w:pPr>
        <w:pStyle w:val="Code"/>
      </w:pPr>
      <w:r>
        <w:t>public class Hello {</w:t>
      </w:r>
    </w:p>
    <w:p>
      <w:pPr>
        <w:pStyle w:val="Code"/>
      </w:pPr>
      <w:r>
        <w:t xml:space="preserve">    public static void main(String[] args) {</w:t>
      </w:r>
    </w:p>
    <w:p>
      <w:pPr>
        <w:pStyle w:val="Code"/>
      </w:pPr>
      <w:r>
        <w:t xml:space="preserve">        System.out.println(StringUtil.shout("hello modules"));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35. TCP Client‑Server Chat</w:t>
      </w:r>
    </w:p>
    <w:p>
      <w:r>
        <w:t>A rudimentary two‑way chat over TCP.</w:t>
      </w:r>
    </w:p>
    <w:p>
      <w:pPr>
        <w:pStyle w:val="Code"/>
      </w:pPr>
      <w:r>
        <w:t>// Server</w:t>
      </w:r>
    </w:p>
    <w:p>
      <w:pPr>
        <w:pStyle w:val="Code"/>
      </w:pPr>
      <w:r>
        <w:t>import java.io.*;</w:t>
      </w:r>
    </w:p>
    <w:p>
      <w:pPr>
        <w:pStyle w:val="Code"/>
      </w:pPr>
      <w:r>
        <w:t>import java.net.*;</w:t>
      </w:r>
    </w:p>
    <w:p>
      <w:pPr>
        <w:pStyle w:val="Code"/>
      </w:pPr>
      <w:r>
        <w:t>public class ChatServer {</w:t>
      </w:r>
    </w:p>
    <w:p>
      <w:pPr>
        <w:pStyle w:val="Code"/>
      </w:pPr>
      <w:r>
        <w:t xml:space="preserve">    public static void main(String[] args) throws IOException {</w:t>
      </w:r>
    </w:p>
    <w:p>
      <w:pPr>
        <w:pStyle w:val="Code"/>
      </w:pPr>
      <w:r>
        <w:t xml:space="preserve">        try (ServerSocket ss = new ServerSocket(5000);</w:t>
      </w:r>
    </w:p>
    <w:p>
      <w:pPr>
        <w:pStyle w:val="Code"/>
      </w:pPr>
      <w:r>
        <w:t xml:space="preserve">             Socket client = ss.accept();</w:t>
      </w:r>
    </w:p>
    <w:p>
      <w:pPr>
        <w:pStyle w:val="Code"/>
      </w:pPr>
      <w:r>
        <w:t xml:space="preserve">             BufferedReader in = new BufferedReader(new InputStreamReader(client.getInputStream()));</w:t>
      </w:r>
    </w:p>
    <w:p>
      <w:pPr>
        <w:pStyle w:val="Code"/>
      </w:pPr>
      <w:r>
        <w:t xml:space="preserve">             PrintWriter out = new PrintWriter(client.getOutputStream(), true);</w:t>
      </w:r>
    </w:p>
    <w:p>
      <w:pPr>
        <w:pStyle w:val="Code"/>
      </w:pPr>
      <w:r>
        <w:t xml:space="preserve">             BufferedReader console = new BufferedReader(new InputStreamReader(System.in))) {</w:t>
      </w:r>
    </w:p>
    <w:p>
      <w:pPr>
        <w:pStyle w:val="Code"/>
      </w:pPr>
      <w:r>
        <w:t xml:space="preserve">            String msg;</w:t>
      </w:r>
    </w:p>
    <w:p>
      <w:pPr>
        <w:pStyle w:val="Code"/>
      </w:pPr>
      <w:r>
        <w:t xml:space="preserve">            while ((msg = in.readLine()) != null) {</w:t>
      </w:r>
    </w:p>
    <w:p>
      <w:pPr>
        <w:pStyle w:val="Code"/>
      </w:pPr>
      <w:r>
        <w:t xml:space="preserve">                System.out.println("Client: " + msg);</w:t>
      </w:r>
    </w:p>
    <w:p>
      <w:pPr>
        <w:pStyle w:val="Code"/>
      </w:pPr>
      <w:r>
        <w:t xml:space="preserve">                out.println(console.readLine());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Code"/>
      </w:pPr>
      <w:r>
        <w:t>// Client</w:t>
      </w:r>
    </w:p>
    <w:p>
      <w:pPr>
        <w:pStyle w:val="Code"/>
      </w:pPr>
      <w:r>
        <w:t>import java.io.*;</w:t>
      </w:r>
    </w:p>
    <w:p>
      <w:pPr>
        <w:pStyle w:val="Code"/>
      </w:pPr>
      <w:r>
        <w:t>import java.net.*;</w:t>
      </w:r>
    </w:p>
    <w:p>
      <w:pPr>
        <w:pStyle w:val="Code"/>
      </w:pPr>
      <w:r>
        <w:t>public class ChatClient {</w:t>
      </w:r>
    </w:p>
    <w:p>
      <w:pPr>
        <w:pStyle w:val="Code"/>
      </w:pPr>
      <w:r>
        <w:t xml:space="preserve">    public static void main(String[] args) throws IOException {</w:t>
      </w:r>
    </w:p>
    <w:p>
      <w:pPr>
        <w:pStyle w:val="Code"/>
      </w:pPr>
      <w:r>
        <w:t xml:space="preserve">        try (Socket s = new Socket("localhost", 5000);</w:t>
      </w:r>
    </w:p>
    <w:p>
      <w:pPr>
        <w:pStyle w:val="Code"/>
      </w:pPr>
      <w:r>
        <w:t xml:space="preserve">             BufferedReader in = new BufferedReader(new InputStreamReader(s.getInputStream()));</w:t>
      </w:r>
    </w:p>
    <w:p>
      <w:pPr>
        <w:pStyle w:val="Code"/>
      </w:pPr>
      <w:r>
        <w:t xml:space="preserve">             PrintWriter out = new PrintWriter(s.getOutputStream(), true);</w:t>
      </w:r>
    </w:p>
    <w:p>
      <w:pPr>
        <w:pStyle w:val="Code"/>
      </w:pPr>
      <w:r>
        <w:t xml:space="preserve">             BufferedReader console = new BufferedReader(new InputStreamReader(System.in))) {</w:t>
      </w:r>
    </w:p>
    <w:p>
      <w:pPr>
        <w:pStyle w:val="Code"/>
      </w:pPr>
      <w:r>
        <w:t xml:space="preserve">            String msg;</w:t>
      </w:r>
    </w:p>
    <w:p>
      <w:pPr>
        <w:pStyle w:val="Code"/>
      </w:pPr>
      <w:r>
        <w:t xml:space="preserve">            while ((msg = console.readLine()) != null) {</w:t>
      </w:r>
    </w:p>
    <w:p>
      <w:pPr>
        <w:pStyle w:val="Code"/>
      </w:pPr>
      <w:r>
        <w:t xml:space="preserve">                out.println(msg);</w:t>
      </w:r>
    </w:p>
    <w:p>
      <w:pPr>
        <w:pStyle w:val="Code"/>
      </w:pPr>
      <w:r>
        <w:t xml:space="preserve">                System.out.println("Server: " + in.readLine());</w:t>
      </w:r>
    </w:p>
    <w:p>
      <w:pPr>
        <w:pStyle w:val="Code"/>
      </w:pPr>
      <w:r>
        <w:t xml:space="preserve">            }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36. HTTP Client API (Java 11+)</w:t>
      </w:r>
    </w:p>
    <w:p>
      <w:r>
        <w:t>Fetches JSON from a public API.</w:t>
      </w:r>
    </w:p>
    <w:p>
      <w:pPr>
        <w:pStyle w:val="Code"/>
      </w:pPr>
      <w:r>
        <w:t>import java.net.http.*;</w:t>
      </w:r>
    </w:p>
    <w:p>
      <w:pPr>
        <w:pStyle w:val="Code"/>
      </w:pPr>
      <w:r>
        <w:t>import java.net.URI;</w:t>
      </w:r>
    </w:p>
    <w:p>
      <w:pPr>
        <w:pStyle w:val="Code"/>
      </w:pPr>
    </w:p>
    <w:p>
      <w:pPr>
        <w:pStyle w:val="Code"/>
      </w:pPr>
      <w:r>
        <w:t>public class HttpDemo {</w:t>
      </w:r>
    </w:p>
    <w:p>
      <w:pPr>
        <w:pStyle w:val="Code"/>
      </w:pPr>
      <w:r>
        <w:t xml:space="preserve">    public static void main(String[] args) throws Exception {</w:t>
      </w:r>
    </w:p>
    <w:p>
      <w:pPr>
        <w:pStyle w:val="Code"/>
      </w:pPr>
      <w:r>
        <w:t xml:space="preserve">        HttpClient client = HttpClient.newHttpClient();</w:t>
      </w:r>
    </w:p>
    <w:p>
      <w:pPr>
        <w:pStyle w:val="Code"/>
      </w:pPr>
      <w:r>
        <w:t xml:space="preserve">        HttpRequest req = HttpRequest.newBuilder()</w:t>
      </w:r>
    </w:p>
    <w:p>
      <w:pPr>
        <w:pStyle w:val="Code"/>
      </w:pPr>
      <w:r>
        <w:t xml:space="preserve">                .uri(URI.create("https://api.github.com/"))</w:t>
      </w:r>
    </w:p>
    <w:p>
      <w:pPr>
        <w:pStyle w:val="Code"/>
      </w:pPr>
      <w:r>
        <w:t xml:space="preserve">                .build();</w:t>
      </w:r>
    </w:p>
    <w:p>
      <w:pPr>
        <w:pStyle w:val="Code"/>
      </w:pPr>
      <w:r>
        <w:t xml:space="preserve">        HttpResponse&lt;String&gt; res = client.send(req, HttpResponse.BodyHandlers.ofString());</w:t>
      </w:r>
    </w:p>
    <w:p>
      <w:pPr>
        <w:pStyle w:val="Code"/>
      </w:pPr>
      <w:r>
        <w:t xml:space="preserve">        System.out.println("Status: " + res.statusCode());</w:t>
      </w:r>
    </w:p>
    <w:p>
      <w:pPr>
        <w:pStyle w:val="Code"/>
      </w:pPr>
      <w:r>
        <w:t xml:space="preserve">        System.out.println(res.body());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37. Using javap to Inspect Bytecode</w:t>
      </w:r>
    </w:p>
    <w:p>
      <w:r>
        <w:t>Shows how to inspect class bytecode.</w:t>
      </w:r>
    </w:p>
    <w:p>
      <w:pPr>
        <w:pStyle w:val="Code"/>
      </w:pPr>
      <w:r>
        <w:t>// Compile a class then run: javap -c ClassName</w:t>
      </w:r>
    </w:p>
    <w:p>
      <w:pPr>
        <w:pStyle w:val="Code"/>
      </w:pPr>
      <w:r>
        <w:t>public class BytecodeDemo {</w:t>
      </w:r>
    </w:p>
    <w:p>
      <w:pPr>
        <w:pStyle w:val="Code"/>
      </w:pPr>
      <w:r>
        <w:t xml:space="preserve">    public static int square(int x) { return x * x; }</w:t>
      </w:r>
    </w:p>
    <w:p>
      <w:pPr>
        <w:pStyle w:val="Code"/>
      </w:pPr>
      <w:r>
        <w:t>}</w:t>
      </w:r>
    </w:p>
    <w:p>
      <w:pPr>
        <w:pStyle w:val="Heading2"/>
      </w:pPr>
      <w:r>
        <w:t>38. Decompile a Class File</w:t>
      </w:r>
    </w:p>
    <w:p>
      <w:r>
        <w:t>Steps to decompile using CFR or JD‑GUI.</w:t>
      </w:r>
    </w:p>
    <w:p>
      <w:pPr>
        <w:pStyle w:val="Code"/>
      </w:pPr>
      <w:r>
        <w:t>// 1. Compile HelloWorld.java -&gt; HelloWorld.class</w:t>
      </w:r>
    </w:p>
    <w:p>
      <w:pPr>
        <w:pStyle w:val="Code"/>
      </w:pPr>
      <w:r>
        <w:t>// 2. Open the .class file in JD‑GUI or run: java -jar cfr.jar HelloWorld.class</w:t>
      </w:r>
    </w:p>
    <w:p>
      <w:pPr>
        <w:pStyle w:val="Code"/>
      </w:pPr>
      <w:r>
        <w:t>// 3. View the reconstructed source code.</w:t>
      </w:r>
    </w:p>
    <w:p>
      <w:pPr>
        <w:pStyle w:val="Heading2"/>
      </w:pPr>
      <w:r>
        <w:t>39. Reflection in Java</w:t>
      </w:r>
    </w:p>
    <w:p>
      <w:r>
        <w:t>Loads a class and invokes its methods dynamically.</w:t>
      </w:r>
    </w:p>
    <w:p>
      <w:pPr>
        <w:pStyle w:val="Code"/>
      </w:pPr>
      <w:r>
        <w:t>public class ReflectionDemo {</w:t>
      </w:r>
    </w:p>
    <w:p>
      <w:pPr>
        <w:pStyle w:val="Code"/>
      </w:pPr>
      <w:r>
        <w:t xml:space="preserve">    public void greet() { System.out.println("Hello via reflection"); }</w:t>
      </w:r>
    </w:p>
    <w:p>
      <w:pPr>
        <w:pStyle w:val="Code"/>
      </w:pPr>
      <w:r>
        <w:t xml:space="preserve">    public static void main(String[] args) throws Exception {</w:t>
      </w:r>
    </w:p>
    <w:p>
      <w:pPr>
        <w:pStyle w:val="Code"/>
      </w:pPr>
      <w:r>
        <w:t xml:space="preserve">        Class&lt;?&gt; cls = Class.forName("ReflectionDemo");</w:t>
      </w:r>
    </w:p>
    <w:p>
      <w:pPr>
        <w:pStyle w:val="Code"/>
      </w:pPr>
      <w:r>
        <w:t xml:space="preserve">        Object obj = cls.getDeclaredConstructor().newInstance();</w:t>
      </w:r>
    </w:p>
    <w:p>
      <w:pPr>
        <w:pStyle w:val="Code"/>
      </w:pPr>
      <w:r>
        <w:t xml:space="preserve">        cls.getMethod("greet").invoke(obj);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40. Virtual Threads (Java 21)</w:t>
      </w:r>
    </w:p>
    <w:p>
      <w:r>
        <w:t>Launches 100,000 virtual threads.</w:t>
      </w:r>
    </w:p>
    <w:p>
      <w:pPr>
        <w:pStyle w:val="Code"/>
      </w:pPr>
      <w:r>
        <w:t>public class VirtualThreads {</w:t>
      </w:r>
    </w:p>
    <w:p>
      <w:pPr>
        <w:pStyle w:val="Code"/>
      </w:pPr>
      <w:r>
        <w:t xml:space="preserve">    public static void main(String[] args) throws InterruptedException {</w:t>
      </w:r>
    </w:p>
    <w:p>
      <w:pPr>
        <w:pStyle w:val="Code"/>
      </w:pPr>
      <w:r>
        <w:t xml:space="preserve">        for (int i = 0; i &lt; 100_000; i++) {</w:t>
      </w:r>
    </w:p>
    <w:p>
      <w:pPr>
        <w:pStyle w:val="Code"/>
      </w:pPr>
      <w:r>
        <w:t xml:space="preserve">            Thread.startVirtualThread(() -&gt; System.out.println("Hi from " + Thread.currentThread()));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Thread.sleep(1000); // wait for threads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p>
      <w:pPr>
        <w:pStyle w:val="Heading2"/>
      </w:pPr>
      <w:r>
        <w:t>41. Executor Service and Callable</w:t>
      </w:r>
    </w:p>
    <w:p>
      <w:r>
        <w:t>Runs multiple Callable tasks and collects results.</w:t>
      </w:r>
    </w:p>
    <w:p>
      <w:pPr>
        <w:pStyle w:val="Code"/>
      </w:pPr>
      <w:r>
        <w:t>import java.util.concurrent.*;</w:t>
      </w:r>
    </w:p>
    <w:p>
      <w:pPr>
        <w:pStyle w:val="Code"/>
      </w:pPr>
      <w:r>
        <w:t>import java.util.List;</w:t>
      </w:r>
    </w:p>
    <w:p>
      <w:pPr>
        <w:pStyle w:val="Code"/>
      </w:pPr>
    </w:p>
    <w:p>
      <w:pPr>
        <w:pStyle w:val="Code"/>
      </w:pPr>
      <w:r>
        <w:t>public class CallableDemo {</w:t>
      </w:r>
    </w:p>
    <w:p>
      <w:pPr>
        <w:pStyle w:val="Code"/>
      </w:pPr>
      <w:r>
        <w:t xml:space="preserve">    public static void main(String[] args) throws Exception {</w:t>
      </w:r>
    </w:p>
    <w:p>
      <w:pPr>
        <w:pStyle w:val="Code"/>
      </w:pPr>
      <w:r>
        <w:t xml:space="preserve">        ExecutorService ex = Executors.newFixedThreadPool(4);</w:t>
      </w:r>
    </w:p>
    <w:p>
      <w:pPr>
        <w:pStyle w:val="Code"/>
      </w:pPr>
      <w:r>
        <w:t xml:space="preserve">        List&lt;Callable&lt;Integer&gt;&gt; tasks = List.of(</w:t>
      </w:r>
    </w:p>
    <w:p>
      <w:pPr>
        <w:pStyle w:val="Code"/>
      </w:pPr>
      <w:r>
        <w:t xml:space="preserve">            () -&gt; 1 + 1,</w:t>
      </w:r>
    </w:p>
    <w:p>
      <w:pPr>
        <w:pStyle w:val="Code"/>
      </w:pPr>
      <w:r>
        <w:t xml:space="preserve">            () -&gt; 2 + 2,</w:t>
      </w:r>
    </w:p>
    <w:p>
      <w:pPr>
        <w:pStyle w:val="Code"/>
      </w:pPr>
      <w:r>
        <w:t xml:space="preserve">            () -&gt; 3 + 3</w:t>
      </w:r>
    </w:p>
    <w:p>
      <w:pPr>
        <w:pStyle w:val="Code"/>
      </w:pPr>
      <w:r>
        <w:t xml:space="preserve">        );</w:t>
      </w:r>
    </w:p>
    <w:p>
      <w:pPr>
        <w:pStyle w:val="Code"/>
      </w:pPr>
      <w:r>
        <w:t xml:space="preserve">        List&lt;Future&lt;Integer&gt;&gt; results = ex.invokeAll(tasks);</w:t>
      </w:r>
    </w:p>
    <w:p>
      <w:pPr>
        <w:pStyle w:val="Code"/>
      </w:pPr>
      <w:r>
        <w:t xml:space="preserve">        for (Future&lt;Integer&gt; f : results) {</w:t>
      </w:r>
    </w:p>
    <w:p>
      <w:pPr>
        <w:pStyle w:val="Code"/>
      </w:pPr>
      <w:r>
        <w:t xml:space="preserve">            System.out.println("Result: " + f.get());</w:t>
      </w:r>
    </w:p>
    <w:p>
      <w:pPr>
        <w:pStyle w:val="Code"/>
      </w:pPr>
      <w:r>
        <w:t xml:space="preserve">        }</w:t>
      </w:r>
    </w:p>
    <w:p>
      <w:pPr>
        <w:pStyle w:val="Code"/>
      </w:pPr>
      <w:r>
        <w:t xml:space="preserve">        ex.shutdown();</w:t>
      </w:r>
    </w:p>
    <w:p>
      <w:pPr>
        <w:pStyle w:val="Code"/>
      </w:pPr>
      <w:r>
        <w:t xml:space="preserve">    }</w:t>
      </w:r>
    </w:p>
    <w:p>
      <w:pPr>
        <w:pStyle w:val="Code"/>
      </w:pPr>
      <w:r>
        <w:t>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ode">
    <w:name w:val="Code"/>
    <w:rPr>
      <w:rFonts w:ascii="Courier New" w:hAnsi="Courier New"/>
      <w:sz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