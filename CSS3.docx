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1FCF" w:rsidRDefault="00000000">
      <w:pPr>
        <w:pStyle w:val="Heading1"/>
        <w:jc w:val="center"/>
      </w:pPr>
      <w:r>
        <w:t>CSS3 Exercises - Local Community Event Portal</w:t>
      </w:r>
    </w:p>
    <w:p w:rsidR="006E1FCF" w:rsidRDefault="00000000">
      <w:pPr>
        <w:pStyle w:val="Heading2"/>
      </w:pPr>
      <w:r>
        <w:t>1. Why CSS? Inline vs Internal vs External</w:t>
      </w:r>
    </w:p>
    <w:p w:rsidR="006E1FCF" w:rsidRDefault="00000000">
      <w:r>
        <w:t>Scenario: The designer wants you to experiment with different ways to apply styles.</w:t>
      </w:r>
    </w:p>
    <w:p w:rsidR="006E1FCF" w:rsidRDefault="00000000">
      <w:r>
        <w:t>Objective: Understand various CSS inclusion methods and their impact.</w:t>
      </w:r>
    </w:p>
    <w:p w:rsidR="006E1FCF" w:rsidRDefault="00000000">
      <w:r>
        <w:t>Task:</w:t>
      </w:r>
    </w:p>
    <w:p w:rsidR="006E1FCF" w:rsidRDefault="00000000">
      <w:r>
        <w:t>• Apply an inline style to make one heading red.</w:t>
      </w:r>
    </w:p>
    <w:p w:rsidR="006E1FCF" w:rsidRDefault="00000000">
      <w:r>
        <w:t>• Use an embedded &lt;style&gt; tag in the &lt;head&gt; to define body background.</w:t>
      </w:r>
    </w:p>
    <w:p w:rsidR="006E1FCF" w:rsidRDefault="00000000">
      <w:r>
        <w:t>• Link an external stylesheet styles.css and move all reusable styles there.</w:t>
      </w:r>
    </w:p>
    <w:p w:rsidR="006E1FCF" w:rsidRDefault="00000000">
      <w:r>
        <w:t>• Add comments in your CSS to label each section (/* Header styles */)</w:t>
      </w:r>
    </w:p>
    <w:p w:rsidR="006E1FCF" w:rsidRDefault="00000000">
      <w:r>
        <w:t>Example HTML and CSS: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&lt;!DOCTYPE html&gt;</w:t>
      </w:r>
      <w:r>
        <w:rPr>
          <w:rFonts w:ascii="Courier New" w:hAnsi="Courier New"/>
          <w:color w:val="323232"/>
          <w:sz w:val="20"/>
        </w:rPr>
        <w:br/>
        <w:t>&lt;html lang="en"&gt;</w:t>
      </w:r>
      <w:r>
        <w:rPr>
          <w:rFonts w:ascii="Courier New" w:hAnsi="Courier New"/>
          <w:color w:val="323232"/>
          <w:sz w:val="20"/>
        </w:rPr>
        <w:br/>
        <w:t>&lt;head&gt;</w:t>
      </w:r>
      <w:r>
        <w:rPr>
          <w:rFonts w:ascii="Courier New" w:hAnsi="Courier New"/>
          <w:color w:val="323232"/>
          <w:sz w:val="20"/>
        </w:rPr>
        <w:br/>
        <w:t xml:space="preserve">  &lt;meta charset="UTF-8" /&gt;</w:t>
      </w:r>
      <w:r>
        <w:rPr>
          <w:rFonts w:ascii="Courier New" w:hAnsi="Courier New"/>
          <w:color w:val="323232"/>
          <w:sz w:val="20"/>
        </w:rPr>
        <w:br/>
        <w:t xml:space="preserve">  &lt;title&gt;Local Community Event Portal&lt;/title&gt;</w:t>
      </w:r>
      <w:r>
        <w:rPr>
          <w:rFonts w:ascii="Courier New" w:hAnsi="Courier New"/>
          <w:color w:val="323232"/>
          <w:sz w:val="20"/>
        </w:rPr>
        <w:br/>
        <w:t xml:space="preserve">  &lt;!-- Internal CSS --&gt;</w:t>
      </w:r>
      <w:r>
        <w:rPr>
          <w:rFonts w:ascii="Courier New" w:hAnsi="Courier New"/>
          <w:color w:val="323232"/>
          <w:sz w:val="20"/>
        </w:rPr>
        <w:br/>
        <w:t xml:space="preserve">  &lt;style&gt;</w:t>
      </w:r>
      <w:r>
        <w:rPr>
          <w:rFonts w:ascii="Courier New" w:hAnsi="Courier New"/>
          <w:color w:val="323232"/>
          <w:sz w:val="20"/>
        </w:rPr>
        <w:br/>
        <w:t xml:space="preserve">    /* Body background style */</w:t>
      </w:r>
      <w:r>
        <w:rPr>
          <w:rFonts w:ascii="Courier New" w:hAnsi="Courier New"/>
          <w:color w:val="323232"/>
          <w:sz w:val="20"/>
        </w:rPr>
        <w:br/>
        <w:t xml:space="preserve">    body {</w:t>
      </w:r>
      <w:r>
        <w:rPr>
          <w:rFonts w:ascii="Courier New" w:hAnsi="Courier New"/>
          <w:color w:val="323232"/>
          <w:sz w:val="20"/>
        </w:rPr>
        <w:br/>
        <w:t xml:space="preserve">      background-color: #f9f9f9;</w:t>
      </w:r>
      <w:r>
        <w:rPr>
          <w:rFonts w:ascii="Courier New" w:hAnsi="Courier New"/>
          <w:color w:val="323232"/>
          <w:sz w:val="20"/>
        </w:rPr>
        <w:br/>
        <w:t xml:space="preserve">      font-family: Arial, sans-serif;</w:t>
      </w:r>
      <w:r>
        <w:rPr>
          <w:rFonts w:ascii="Courier New" w:hAnsi="Courier New"/>
          <w:color w:val="323232"/>
          <w:sz w:val="20"/>
        </w:rPr>
        <w:br/>
        <w:t xml:space="preserve">    }</w:t>
      </w:r>
      <w:r>
        <w:rPr>
          <w:rFonts w:ascii="Courier New" w:hAnsi="Courier New"/>
          <w:color w:val="323232"/>
          <w:sz w:val="20"/>
        </w:rPr>
        <w:br/>
        <w:t xml:space="preserve">  &lt;/style&gt;</w:t>
      </w:r>
      <w:r>
        <w:rPr>
          <w:rFonts w:ascii="Courier New" w:hAnsi="Courier New"/>
          <w:color w:val="323232"/>
          <w:sz w:val="20"/>
        </w:rPr>
        <w:br/>
        <w:t xml:space="preserve">  &lt;!-- External CSS --&gt;</w:t>
      </w:r>
      <w:r>
        <w:rPr>
          <w:rFonts w:ascii="Courier New" w:hAnsi="Courier New"/>
          <w:color w:val="323232"/>
          <w:sz w:val="20"/>
        </w:rPr>
        <w:br/>
        <w:t xml:space="preserve">  &lt;link rel="stylesheet" href="styles.css" /&gt;</w:t>
      </w:r>
      <w:r>
        <w:rPr>
          <w:rFonts w:ascii="Courier New" w:hAnsi="Courier New"/>
          <w:color w:val="323232"/>
          <w:sz w:val="20"/>
        </w:rPr>
        <w:br/>
        <w:t>&lt;/head&gt;</w:t>
      </w:r>
      <w:r>
        <w:rPr>
          <w:rFonts w:ascii="Courier New" w:hAnsi="Courier New"/>
          <w:color w:val="323232"/>
          <w:sz w:val="20"/>
        </w:rPr>
        <w:br/>
        <w:t>&lt;body&gt;</w:t>
      </w:r>
      <w:r>
        <w:rPr>
          <w:rFonts w:ascii="Courier New" w:hAnsi="Courier New"/>
          <w:color w:val="323232"/>
          <w:sz w:val="20"/>
        </w:rPr>
        <w:br/>
        <w:t xml:space="preserve">  &lt;!-- Inline style: makes heading red --&gt;</w:t>
      </w:r>
      <w:r>
        <w:rPr>
          <w:rFonts w:ascii="Courier New" w:hAnsi="Courier New"/>
          <w:color w:val="323232"/>
          <w:sz w:val="20"/>
        </w:rPr>
        <w:br/>
        <w:t xml:space="preserve">  &lt;h1 style="color: red;"&gt;Welcome to the Community Event Portal&lt;/h1&gt;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 xml:space="preserve">  &lt;h2 id="mainHeader"&gt;Upcoming Events&lt;/h2&gt;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 xml:space="preserve">  &lt;div class="eventCard"&gt;</w:t>
      </w:r>
      <w:r>
        <w:rPr>
          <w:rFonts w:ascii="Courier New" w:hAnsi="Courier New"/>
          <w:color w:val="323232"/>
          <w:sz w:val="20"/>
        </w:rPr>
        <w:br/>
        <w:t xml:space="preserve">    &lt;h3&gt;Spring Festival&lt;/h3&gt;</w:t>
      </w:r>
      <w:r>
        <w:rPr>
          <w:rFonts w:ascii="Courier New" w:hAnsi="Courier New"/>
          <w:color w:val="323232"/>
          <w:sz w:val="20"/>
        </w:rPr>
        <w:br/>
        <w:t xml:space="preserve">    &lt;p&gt;Join us for food and fun!&lt;/p&gt;</w:t>
      </w:r>
      <w:r>
        <w:rPr>
          <w:rFonts w:ascii="Courier New" w:hAnsi="Courier New"/>
          <w:color w:val="323232"/>
          <w:sz w:val="20"/>
        </w:rPr>
        <w:br/>
        <w:t xml:space="preserve">  &lt;/div&gt;</w:t>
      </w:r>
      <w:r>
        <w:rPr>
          <w:rFonts w:ascii="Courier New" w:hAnsi="Courier New"/>
          <w:color w:val="323232"/>
          <w:sz w:val="20"/>
        </w:rPr>
        <w:br/>
        <w:t>&lt;/body&gt;</w:t>
      </w:r>
      <w:r>
        <w:rPr>
          <w:rFonts w:ascii="Courier New" w:hAnsi="Courier New"/>
          <w:color w:val="323232"/>
          <w:sz w:val="20"/>
        </w:rPr>
        <w:br/>
        <w:t>&lt;/html&gt;</w:t>
      </w:r>
    </w:p>
    <w:p w:rsidR="006E1FCF" w:rsidRDefault="00000000">
      <w:r>
        <w:t>Content of external stylesheet (styles.css):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styles.css */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Header styles */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lastRenderedPageBreak/>
        <w:t>#mainHeader {</w:t>
      </w:r>
      <w:r>
        <w:rPr>
          <w:rFonts w:ascii="Courier New" w:hAnsi="Courier New"/>
          <w:color w:val="323232"/>
          <w:sz w:val="20"/>
        </w:rPr>
        <w:br/>
        <w:t xml:space="preserve">  text-align: center;</w:t>
      </w:r>
      <w:r>
        <w:rPr>
          <w:rFonts w:ascii="Courier New" w:hAnsi="Courier New"/>
          <w:color w:val="323232"/>
          <w:sz w:val="20"/>
        </w:rPr>
        <w:br/>
        <w:t xml:space="preserve">  background-color: #004466;</w:t>
      </w:r>
      <w:r>
        <w:rPr>
          <w:rFonts w:ascii="Courier New" w:hAnsi="Courier New"/>
          <w:color w:val="323232"/>
          <w:sz w:val="20"/>
        </w:rPr>
        <w:br/>
        <w:t xml:space="preserve">  color: white;</w:t>
      </w:r>
      <w:r>
        <w:rPr>
          <w:rFonts w:ascii="Courier New" w:hAnsi="Courier New"/>
          <w:color w:val="323232"/>
          <w:sz w:val="20"/>
        </w:rPr>
        <w:br/>
        <w:t xml:space="preserve">  padding: 15px;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Event card styles */</w:t>
      </w:r>
      <w:r>
        <w:rPr>
          <w:rFonts w:ascii="Courier New" w:hAnsi="Courier New"/>
          <w:color w:val="323232"/>
          <w:sz w:val="20"/>
        </w:rPr>
        <w:br/>
        <w:t>.eventCard {</w:t>
      </w:r>
      <w:r>
        <w:rPr>
          <w:rFonts w:ascii="Courier New" w:hAnsi="Courier New"/>
          <w:color w:val="323232"/>
          <w:sz w:val="20"/>
        </w:rPr>
        <w:br/>
        <w:t xml:space="preserve">  border: 1px solid #ccc;</w:t>
      </w:r>
      <w:r>
        <w:rPr>
          <w:rFonts w:ascii="Courier New" w:hAnsi="Courier New"/>
          <w:color w:val="323232"/>
          <w:sz w:val="20"/>
        </w:rPr>
        <w:br/>
        <w:t xml:space="preserve">  padding: 10px;</w:t>
      </w:r>
      <w:r>
        <w:rPr>
          <w:rFonts w:ascii="Courier New" w:hAnsi="Courier New"/>
          <w:color w:val="323232"/>
          <w:sz w:val="20"/>
        </w:rPr>
        <w:br/>
        <w:t xml:space="preserve">  margin: 10px auto;</w:t>
      </w:r>
      <w:r>
        <w:rPr>
          <w:rFonts w:ascii="Courier New" w:hAnsi="Courier New"/>
          <w:color w:val="323232"/>
          <w:sz w:val="20"/>
        </w:rPr>
        <w:br/>
        <w:t xml:space="preserve">  max-width: 400px;</w:t>
      </w:r>
      <w:r>
        <w:rPr>
          <w:rFonts w:ascii="Courier New" w:hAnsi="Courier New"/>
          <w:color w:val="323232"/>
          <w:sz w:val="20"/>
        </w:rPr>
        <w:br/>
        <w:t xml:space="preserve">  background-color: #e6f2ff;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2. CSS Syntax and Comments</w:t>
      </w:r>
    </w:p>
    <w:p w:rsidR="006E1FCF" w:rsidRDefault="00000000">
      <w:r>
        <w:t>Scenario: You’ve joined a team and need to understand and maintain a large stylesheet.</w:t>
      </w:r>
    </w:p>
    <w:p w:rsidR="006E1FCF" w:rsidRDefault="00000000">
      <w:r>
        <w:t>Objective: Write clean, readable CSS with proper structure and comments.</w:t>
      </w:r>
    </w:p>
    <w:p w:rsidR="006E1FCF" w:rsidRDefault="00000000">
      <w:r>
        <w:t>Task:</w:t>
      </w:r>
    </w:p>
    <w:p w:rsidR="006E1FCF" w:rsidRDefault="00000000">
      <w:r>
        <w:t>• Create a section in styles.css with formatted rules and consistent indentation.</w:t>
      </w:r>
    </w:p>
    <w:p w:rsidR="006E1FCF" w:rsidRDefault="00000000">
      <w:r>
        <w:t>• Add descriptive comments above selectors.</w:t>
      </w:r>
    </w:p>
    <w:p w:rsidR="006E1FCF" w:rsidRDefault="00000000">
      <w:r>
        <w:t>Example: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Style for main CTA button */</w:t>
      </w:r>
      <w:r>
        <w:rPr>
          <w:rFonts w:ascii="Courier New" w:hAnsi="Courier New"/>
          <w:color w:val="323232"/>
          <w:sz w:val="20"/>
        </w:rPr>
        <w:br/>
        <w:t>.cta-button {</w:t>
      </w:r>
      <w:r>
        <w:rPr>
          <w:rFonts w:ascii="Courier New" w:hAnsi="Courier New"/>
          <w:color w:val="323232"/>
          <w:sz w:val="20"/>
        </w:rPr>
        <w:br/>
        <w:t xml:space="preserve">  background-color: #007BFF;</w:t>
      </w:r>
      <w:r>
        <w:rPr>
          <w:rFonts w:ascii="Courier New" w:hAnsi="Courier New"/>
          <w:color w:val="323232"/>
          <w:sz w:val="20"/>
        </w:rPr>
        <w:br/>
        <w:t xml:space="preserve">  color: white;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3. Selectors Playground</w:t>
      </w:r>
    </w:p>
    <w:p w:rsidR="006E1FCF" w:rsidRDefault="00000000">
      <w:r>
        <w:t>Scenario: You need to style various elements based on IDs, classes, and element types.</w:t>
      </w:r>
    </w:p>
    <w:p w:rsidR="006E1FCF" w:rsidRDefault="00000000">
      <w:r>
        <w:t>Objective: Master different selector types.</w:t>
      </w:r>
    </w:p>
    <w:p w:rsidR="006E1FCF" w:rsidRDefault="00000000">
      <w:r>
        <w:t>Task:</w:t>
      </w:r>
    </w:p>
    <w:p w:rsidR="006E1FCF" w:rsidRDefault="00000000">
      <w:r>
        <w:t>• Use:</w:t>
      </w:r>
    </w:p>
    <w:p w:rsidR="006E1FCF" w:rsidRDefault="00000000">
      <w:r>
        <w:t xml:space="preserve">  o Universal selector * to reset margin/padding</w:t>
      </w:r>
    </w:p>
    <w:p w:rsidR="006E1FCF" w:rsidRDefault="00000000">
      <w:r>
        <w:t xml:space="preserve">  o Element selector to style all &lt;h2&gt;</w:t>
      </w:r>
    </w:p>
    <w:p w:rsidR="006E1FCF" w:rsidRDefault="00000000">
      <w:r>
        <w:lastRenderedPageBreak/>
        <w:t xml:space="preserve">  o ID selector #mainHeader for the banner</w:t>
      </w:r>
    </w:p>
    <w:p w:rsidR="006E1FCF" w:rsidRDefault="00000000">
      <w:r>
        <w:t xml:space="preserve">  o Class selector .eventCard for event containers</w:t>
      </w:r>
    </w:p>
    <w:p w:rsidR="006E1FCF" w:rsidRDefault="00000000">
      <w:r>
        <w:t xml:space="preserve">  o Grouping selector for h3, p to style together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Reset margin and padding for all elements */</w:t>
      </w:r>
      <w:r>
        <w:rPr>
          <w:rFonts w:ascii="Courier New" w:hAnsi="Courier New"/>
          <w:color w:val="323232"/>
          <w:sz w:val="20"/>
        </w:rPr>
        <w:br/>
        <w:t>* {</w:t>
      </w:r>
      <w:r>
        <w:rPr>
          <w:rFonts w:ascii="Courier New" w:hAnsi="Courier New"/>
          <w:color w:val="323232"/>
          <w:sz w:val="20"/>
        </w:rPr>
        <w:br/>
        <w:t xml:space="preserve">  margin: 0;</w:t>
      </w:r>
      <w:r>
        <w:rPr>
          <w:rFonts w:ascii="Courier New" w:hAnsi="Courier New"/>
          <w:color w:val="323232"/>
          <w:sz w:val="20"/>
        </w:rPr>
        <w:br/>
        <w:t xml:space="preserve">  padding: 0;</w:t>
      </w:r>
      <w:r>
        <w:rPr>
          <w:rFonts w:ascii="Courier New" w:hAnsi="Courier New"/>
          <w:color w:val="323232"/>
          <w:sz w:val="20"/>
        </w:rPr>
        <w:br/>
        <w:t xml:space="preserve">  box-sizing: border-box;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Style all &lt;h2&gt; elements */</w:t>
      </w:r>
      <w:r>
        <w:rPr>
          <w:rFonts w:ascii="Courier New" w:hAnsi="Courier New"/>
          <w:color w:val="323232"/>
          <w:sz w:val="20"/>
        </w:rPr>
        <w:br/>
        <w:t>h2 {</w:t>
      </w:r>
      <w:r>
        <w:rPr>
          <w:rFonts w:ascii="Courier New" w:hAnsi="Courier New"/>
          <w:color w:val="323232"/>
          <w:sz w:val="20"/>
        </w:rPr>
        <w:br/>
        <w:t xml:space="preserve">  font-size: 2rem;</w:t>
      </w:r>
      <w:r>
        <w:rPr>
          <w:rFonts w:ascii="Courier New" w:hAnsi="Courier New"/>
          <w:color w:val="323232"/>
          <w:sz w:val="20"/>
        </w:rPr>
        <w:br/>
        <w:t xml:space="preserve">  color: #333;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ID selector for banner */</w:t>
      </w:r>
      <w:r>
        <w:rPr>
          <w:rFonts w:ascii="Courier New" w:hAnsi="Courier New"/>
          <w:color w:val="323232"/>
          <w:sz w:val="20"/>
        </w:rPr>
        <w:br/>
        <w:t>#mainHeader {</w:t>
      </w:r>
      <w:r>
        <w:rPr>
          <w:rFonts w:ascii="Courier New" w:hAnsi="Courier New"/>
          <w:color w:val="323232"/>
          <w:sz w:val="20"/>
        </w:rPr>
        <w:br/>
        <w:t xml:space="preserve">  font-weight: bold;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Class selector for event containers */</w:t>
      </w:r>
      <w:r>
        <w:rPr>
          <w:rFonts w:ascii="Courier New" w:hAnsi="Courier New"/>
          <w:color w:val="323232"/>
          <w:sz w:val="20"/>
        </w:rPr>
        <w:br/>
        <w:t>.eventCard {</w:t>
      </w:r>
      <w:r>
        <w:rPr>
          <w:rFonts w:ascii="Courier New" w:hAnsi="Courier New"/>
          <w:color w:val="323232"/>
          <w:sz w:val="20"/>
        </w:rPr>
        <w:br/>
        <w:t xml:space="preserve">  border-radius: 5px;</w:t>
      </w:r>
      <w:r>
        <w:rPr>
          <w:rFonts w:ascii="Courier New" w:hAnsi="Courier New"/>
          <w:color w:val="323232"/>
          <w:sz w:val="20"/>
        </w:rPr>
        <w:br/>
        <w:t xml:space="preserve">  box-shadow: 2px 2px 5px rgba(0,0,0,0.1);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Grouping selector for h3 and p */</w:t>
      </w:r>
      <w:r>
        <w:rPr>
          <w:rFonts w:ascii="Courier New" w:hAnsi="Courier New"/>
          <w:color w:val="323232"/>
          <w:sz w:val="20"/>
        </w:rPr>
        <w:br/>
        <w:t>h3, p {</w:t>
      </w:r>
      <w:r>
        <w:rPr>
          <w:rFonts w:ascii="Courier New" w:hAnsi="Courier New"/>
          <w:color w:val="323232"/>
          <w:sz w:val="20"/>
        </w:rPr>
        <w:br/>
        <w:t xml:space="preserve">  font-family: 'Segoe UI', Tahoma, Geneva, Verdana, sans-serif;</w:t>
      </w:r>
      <w:r>
        <w:rPr>
          <w:rFonts w:ascii="Courier New" w:hAnsi="Courier New"/>
          <w:color w:val="323232"/>
          <w:sz w:val="20"/>
        </w:rPr>
        <w:br/>
        <w:t xml:space="preserve">  margin-bottom: 8px;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4. Color &amp; Background Styling</w:t>
      </w:r>
    </w:p>
    <w:p w:rsidR="006E1FCF" w:rsidRDefault="00000000">
      <w:r>
        <w:t>Scenario: You’re theming the portal based on a city council’s branding.</w:t>
      </w:r>
    </w:p>
    <w:p w:rsidR="006E1FCF" w:rsidRDefault="00000000">
      <w:r>
        <w:t>Objective: Apply consistent colors and background visuals.</w:t>
      </w:r>
    </w:p>
    <w:p w:rsidR="006E1FCF" w:rsidRDefault="00000000">
      <w:r>
        <w:t>Task:</w:t>
      </w:r>
    </w:p>
    <w:p w:rsidR="006E1FCF" w:rsidRDefault="00000000">
      <w:r>
        <w:t>• Use HEX and RGBA for setting text and background colors</w:t>
      </w:r>
    </w:p>
    <w:p w:rsidR="006E1FCF" w:rsidRDefault="00000000">
      <w:r>
        <w:t>• Add a background image to the body with fallback color</w:t>
      </w:r>
    </w:p>
    <w:p w:rsidR="006E1FCF" w:rsidRDefault="00000000">
      <w:r>
        <w:t>• Apply gradients to section headers using background: linear-gradient(...)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Body background with fallback and image */</w:t>
      </w:r>
      <w:r>
        <w:rPr>
          <w:rFonts w:ascii="Courier New" w:hAnsi="Courier New"/>
          <w:color w:val="323232"/>
          <w:sz w:val="20"/>
        </w:rPr>
        <w:br/>
        <w:t>body {</w:t>
      </w:r>
      <w:r>
        <w:rPr>
          <w:rFonts w:ascii="Courier New" w:hAnsi="Courier New"/>
          <w:color w:val="323232"/>
          <w:sz w:val="20"/>
        </w:rPr>
        <w:br/>
        <w:t xml:space="preserve">  background-color: #cce0ff; /* fallback color */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lastRenderedPageBreak/>
        <w:t xml:space="preserve">  background-image: url('cityscape.jpg');</w:t>
      </w:r>
      <w:r>
        <w:rPr>
          <w:rFonts w:ascii="Courier New" w:hAnsi="Courier New"/>
          <w:color w:val="323232"/>
          <w:sz w:val="20"/>
        </w:rPr>
        <w:br/>
        <w:t xml:space="preserve">  background-size: cover;</w:t>
      </w:r>
      <w:r>
        <w:rPr>
          <w:rFonts w:ascii="Courier New" w:hAnsi="Courier New"/>
          <w:color w:val="323232"/>
          <w:sz w:val="20"/>
        </w:rPr>
        <w:br/>
        <w:t xml:space="preserve">  background-repeat: no-repeat;</w:t>
      </w:r>
      <w:r>
        <w:rPr>
          <w:rFonts w:ascii="Courier New" w:hAnsi="Courier New"/>
          <w:color w:val="323232"/>
          <w:sz w:val="20"/>
        </w:rPr>
        <w:br/>
        <w:t xml:space="preserve">  background-position: center;</w:t>
      </w:r>
      <w:r>
        <w:rPr>
          <w:rFonts w:ascii="Courier New" w:hAnsi="Courier New"/>
          <w:color w:val="323232"/>
          <w:sz w:val="20"/>
        </w:rPr>
        <w:br/>
        <w:t xml:space="preserve">  color: rgba(0, 51, 102, 0.9); /* text color with opacity */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Gradient background for section headers */</w:t>
      </w:r>
      <w:r>
        <w:rPr>
          <w:rFonts w:ascii="Courier New" w:hAnsi="Courier New"/>
          <w:color w:val="323232"/>
          <w:sz w:val="20"/>
        </w:rPr>
        <w:br/>
        <w:t>h2 {</w:t>
      </w:r>
      <w:r>
        <w:rPr>
          <w:rFonts w:ascii="Courier New" w:hAnsi="Courier New"/>
          <w:color w:val="323232"/>
          <w:sz w:val="20"/>
        </w:rPr>
        <w:br/>
        <w:t xml:space="preserve">  background: linear-gradient(90deg, #004466, #66ccff);</w:t>
      </w:r>
      <w:r>
        <w:rPr>
          <w:rFonts w:ascii="Courier New" w:hAnsi="Courier New"/>
          <w:color w:val="323232"/>
          <w:sz w:val="20"/>
        </w:rPr>
        <w:br/>
        <w:t xml:space="preserve">  -webkit-background-clip: text;</w:t>
      </w:r>
      <w:r>
        <w:rPr>
          <w:rFonts w:ascii="Courier New" w:hAnsi="Courier New"/>
          <w:color w:val="323232"/>
          <w:sz w:val="20"/>
        </w:rPr>
        <w:br/>
        <w:t xml:space="preserve">  -webkit-text-fill-color: transparent;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5. Typography: Fonts and Text</w:t>
      </w:r>
    </w:p>
    <w:p w:rsidR="006E1FCF" w:rsidRDefault="00000000">
      <w:r>
        <w:t>Scenario: The marketing team wants more appealing fonts and better readability.</w:t>
      </w:r>
    </w:p>
    <w:p w:rsidR="006E1FCF" w:rsidRDefault="00000000">
      <w:r>
        <w:t>Objective: Enhance textual appearance using CSS properties.</w:t>
      </w:r>
    </w:p>
    <w:p w:rsidR="006E1FCF" w:rsidRDefault="00000000">
      <w:r>
        <w:t>Task:</w:t>
      </w:r>
    </w:p>
    <w:p w:rsidR="006E1FCF" w:rsidRDefault="00000000">
      <w:r>
        <w:t>• Use @import or &lt;link&gt; to include a Google Font</w:t>
      </w:r>
    </w:p>
    <w:p w:rsidR="006E1FCF" w:rsidRDefault="00000000">
      <w:r>
        <w:t>• Set font-family, font-size, font-style, font-weight in different sections</w:t>
      </w:r>
    </w:p>
    <w:p w:rsidR="006E1FCF" w:rsidRDefault="00000000">
      <w:r>
        <w:t>• Use text-align, text-transform, letter-spacing, line-height on descriptions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&lt;!-- Add in &lt;head&gt; --&gt;</w:t>
      </w:r>
      <w:r>
        <w:rPr>
          <w:rFonts w:ascii="Courier New" w:hAnsi="Courier New"/>
          <w:color w:val="323232"/>
          <w:sz w:val="20"/>
        </w:rPr>
        <w:br/>
        <w:t>&lt;link href="https://fonts.googleapis.com/css2?family=Roboto:wght@400;700&amp;display=swap" rel="stylesheet" /&gt;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Typography for body */</w:t>
      </w:r>
      <w:r>
        <w:rPr>
          <w:rFonts w:ascii="Courier New" w:hAnsi="Courier New"/>
          <w:color w:val="323232"/>
          <w:sz w:val="20"/>
        </w:rPr>
        <w:br/>
        <w:t>body {</w:t>
      </w:r>
      <w:r>
        <w:rPr>
          <w:rFonts w:ascii="Courier New" w:hAnsi="Courier New"/>
          <w:color w:val="323232"/>
          <w:sz w:val="20"/>
        </w:rPr>
        <w:br/>
        <w:t xml:space="preserve">  font-family: 'Roboto', sans-serif;</w:t>
      </w:r>
      <w:r>
        <w:rPr>
          <w:rFonts w:ascii="Courier New" w:hAnsi="Courier New"/>
          <w:color w:val="323232"/>
          <w:sz w:val="20"/>
        </w:rPr>
        <w:br/>
        <w:t xml:space="preserve">  font-size: 16px;</w:t>
      </w:r>
      <w:r>
        <w:rPr>
          <w:rFonts w:ascii="Courier New" w:hAnsi="Courier New"/>
          <w:color w:val="323232"/>
          <w:sz w:val="20"/>
        </w:rPr>
        <w:br/>
        <w:t xml:space="preserve">  line-height: 1.6;</w:t>
      </w:r>
      <w:r>
        <w:rPr>
          <w:rFonts w:ascii="Courier New" w:hAnsi="Courier New"/>
          <w:color w:val="323232"/>
          <w:sz w:val="20"/>
        </w:rPr>
        <w:br/>
        <w:t xml:space="preserve">  color: #222;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Description styling */</w:t>
      </w:r>
      <w:r>
        <w:rPr>
          <w:rFonts w:ascii="Courier New" w:hAnsi="Courier New"/>
          <w:color w:val="323232"/>
          <w:sz w:val="20"/>
        </w:rPr>
        <w:br/>
        <w:t>p {</w:t>
      </w:r>
      <w:r>
        <w:rPr>
          <w:rFonts w:ascii="Courier New" w:hAnsi="Courier New"/>
          <w:color w:val="323232"/>
          <w:sz w:val="20"/>
        </w:rPr>
        <w:br/>
        <w:t xml:space="preserve">  text-align: justify;</w:t>
      </w:r>
      <w:r>
        <w:rPr>
          <w:rFonts w:ascii="Courier New" w:hAnsi="Courier New"/>
          <w:color w:val="323232"/>
          <w:sz w:val="20"/>
        </w:rPr>
        <w:br/>
        <w:t xml:space="preserve">  text-transform: none;</w:t>
      </w:r>
      <w:r>
        <w:rPr>
          <w:rFonts w:ascii="Courier New" w:hAnsi="Courier New"/>
          <w:color w:val="323232"/>
          <w:sz w:val="20"/>
        </w:rPr>
        <w:br/>
        <w:t xml:space="preserve">  letter-spacing: 0.5px;</w:t>
      </w:r>
      <w:r>
        <w:rPr>
          <w:rFonts w:ascii="Courier New" w:hAnsi="Courier New"/>
          <w:color w:val="323232"/>
          <w:sz w:val="20"/>
        </w:rPr>
        <w:br/>
        <w:t xml:space="preserve">  font-style: normal;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Heading font styles */</w:t>
      </w:r>
      <w:r>
        <w:rPr>
          <w:rFonts w:ascii="Courier New" w:hAnsi="Courier New"/>
          <w:color w:val="323232"/>
          <w:sz w:val="20"/>
        </w:rPr>
        <w:br/>
        <w:t>h1 {</w:t>
      </w:r>
      <w:r>
        <w:rPr>
          <w:rFonts w:ascii="Courier New" w:hAnsi="Courier New"/>
          <w:color w:val="323232"/>
          <w:sz w:val="20"/>
        </w:rPr>
        <w:br/>
        <w:t xml:space="preserve">  font-weight: 700;</w:t>
      </w:r>
      <w:r>
        <w:rPr>
          <w:rFonts w:ascii="Courier New" w:hAnsi="Courier New"/>
          <w:color w:val="323232"/>
          <w:sz w:val="20"/>
        </w:rPr>
        <w:br/>
        <w:t xml:space="preserve">  font-size: 2.5rem;</w:t>
      </w:r>
      <w:r>
        <w:rPr>
          <w:rFonts w:ascii="Courier New" w:hAnsi="Courier New"/>
          <w:color w:val="323232"/>
          <w:sz w:val="20"/>
        </w:rPr>
        <w:br/>
        <w:t xml:space="preserve">  text-align: center;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lastRenderedPageBreak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6. Link and List Styling</w:t>
      </w:r>
    </w:p>
    <w:p w:rsidR="006E1FCF" w:rsidRDefault="00000000">
      <w:r>
        <w:t>Scenario: The default blue links and bullet lists don’t match the design.</w:t>
      </w:r>
    </w:p>
    <w:p w:rsidR="006E1FCF" w:rsidRDefault="00000000">
      <w:r>
        <w:t>Objective: Customize links and lists.</w:t>
      </w:r>
    </w:p>
    <w:p w:rsidR="006E1FCF" w:rsidRDefault="00000000">
      <w:r>
        <w:t>Task:</w:t>
      </w:r>
    </w:p>
    <w:p w:rsidR="006E1FCF" w:rsidRDefault="00000000">
      <w:r>
        <w:t>• Style links with :link, :hover, :active, and :visited pseudo-classes</w:t>
      </w:r>
    </w:p>
    <w:p w:rsidR="006E1FCF" w:rsidRDefault="00000000">
      <w:r>
        <w:t>• Use list-style-type, list-style-position, and remove bullets from nav menus</w:t>
      </w:r>
    </w:p>
    <w:p w:rsidR="006E1FCF" w:rsidRDefault="00000000">
      <w:r>
        <w:t>• Add padding and margin to list items for spacing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Link styles */</w:t>
      </w:r>
      <w:r>
        <w:rPr>
          <w:rFonts w:ascii="Courier New" w:hAnsi="Courier New"/>
          <w:color w:val="323232"/>
          <w:sz w:val="20"/>
        </w:rPr>
        <w:br/>
        <w:t>a:link {</w:t>
      </w:r>
      <w:r>
        <w:rPr>
          <w:rFonts w:ascii="Courier New" w:hAnsi="Courier New"/>
          <w:color w:val="323232"/>
          <w:sz w:val="20"/>
        </w:rPr>
        <w:br/>
        <w:t xml:space="preserve">  color: #007BFF;</w:t>
      </w:r>
      <w:r>
        <w:rPr>
          <w:rFonts w:ascii="Courier New" w:hAnsi="Courier New"/>
          <w:color w:val="323232"/>
          <w:sz w:val="20"/>
        </w:rPr>
        <w:br/>
        <w:t xml:space="preserve">  text-decoration: none;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  <w:t>a:visited {</w:t>
      </w:r>
      <w:r>
        <w:rPr>
          <w:rFonts w:ascii="Courier New" w:hAnsi="Courier New"/>
          <w:color w:val="323232"/>
          <w:sz w:val="20"/>
        </w:rPr>
        <w:br/>
        <w:t xml:space="preserve">  color: #0056b3;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  <w:t>a:hover {</w:t>
      </w:r>
      <w:r>
        <w:rPr>
          <w:rFonts w:ascii="Courier New" w:hAnsi="Courier New"/>
          <w:color w:val="323232"/>
          <w:sz w:val="20"/>
        </w:rPr>
        <w:br/>
        <w:t xml:space="preserve">  color: #004080;</w:t>
      </w:r>
      <w:r>
        <w:rPr>
          <w:rFonts w:ascii="Courier New" w:hAnsi="Courier New"/>
          <w:color w:val="323232"/>
          <w:sz w:val="20"/>
        </w:rPr>
        <w:br/>
        <w:t xml:space="preserve">  text-decoration: underline;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  <w:t>a:active {</w:t>
      </w:r>
      <w:r>
        <w:rPr>
          <w:rFonts w:ascii="Courier New" w:hAnsi="Courier New"/>
          <w:color w:val="323232"/>
          <w:sz w:val="20"/>
        </w:rPr>
        <w:br/>
        <w:t xml:space="preserve">  color: #00264d;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Navigation list styling */</w:t>
      </w:r>
      <w:r>
        <w:rPr>
          <w:rFonts w:ascii="Courier New" w:hAnsi="Courier New"/>
          <w:color w:val="323232"/>
          <w:sz w:val="20"/>
        </w:rPr>
        <w:br/>
        <w:t>nav ul {</w:t>
      </w:r>
      <w:r>
        <w:rPr>
          <w:rFonts w:ascii="Courier New" w:hAnsi="Courier New"/>
          <w:color w:val="323232"/>
          <w:sz w:val="20"/>
        </w:rPr>
        <w:br/>
        <w:t xml:space="preserve">  list-style-type: none;</w:t>
      </w:r>
      <w:r>
        <w:rPr>
          <w:rFonts w:ascii="Courier New" w:hAnsi="Courier New"/>
          <w:color w:val="323232"/>
          <w:sz w:val="20"/>
        </w:rPr>
        <w:br/>
        <w:t xml:space="preserve">  padding-left: 0;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nav li {</w:t>
      </w:r>
      <w:r>
        <w:rPr>
          <w:rFonts w:ascii="Courier New" w:hAnsi="Courier New"/>
          <w:color w:val="323232"/>
          <w:sz w:val="20"/>
        </w:rPr>
        <w:br/>
        <w:t xml:space="preserve">  padding: 8px 12px;</w:t>
      </w:r>
      <w:r>
        <w:rPr>
          <w:rFonts w:ascii="Courier New" w:hAnsi="Courier New"/>
          <w:color w:val="323232"/>
          <w:sz w:val="20"/>
        </w:rPr>
        <w:br/>
        <w:t xml:space="preserve">  margin: 4px 0;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7. Table Styling</w:t>
      </w:r>
    </w:p>
    <w:p w:rsidR="006E1FCF" w:rsidRDefault="00000000">
      <w:r>
        <w:t>Scenario: The events admin table needs a cleaner look.</w:t>
      </w:r>
    </w:p>
    <w:p w:rsidR="006E1FCF" w:rsidRDefault="00000000">
      <w:r>
        <w:t>Objective: Format tables using CSS.</w:t>
      </w:r>
    </w:p>
    <w:p w:rsidR="006E1FCF" w:rsidRDefault="00000000">
      <w:r>
        <w:t>Task:</w:t>
      </w:r>
    </w:p>
    <w:p w:rsidR="006E1FCF" w:rsidRDefault="00000000">
      <w:r>
        <w:lastRenderedPageBreak/>
        <w:t>• Style table, th, and td with borders, padding, and background color</w:t>
      </w:r>
    </w:p>
    <w:p w:rsidR="006E1FCF" w:rsidRDefault="00000000">
      <w:r>
        <w:t>• Add zebra striping to rows using nth-child(even)</w:t>
      </w:r>
    </w:p>
    <w:p w:rsidR="006E1FCF" w:rsidRDefault="00000000">
      <w:r>
        <w:t>• Use border-collapse: collapse and text-align: center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Table basic style */</w:t>
      </w:r>
      <w:r>
        <w:rPr>
          <w:rFonts w:ascii="Courier New" w:hAnsi="Courier New"/>
          <w:color w:val="323232"/>
          <w:sz w:val="20"/>
        </w:rPr>
        <w:br/>
        <w:t>table {</w:t>
      </w:r>
      <w:r>
        <w:rPr>
          <w:rFonts w:ascii="Courier New" w:hAnsi="Courier New"/>
          <w:color w:val="323232"/>
          <w:sz w:val="20"/>
        </w:rPr>
        <w:br/>
        <w:t xml:space="preserve">  width: 100%;</w:t>
      </w:r>
      <w:r>
        <w:rPr>
          <w:rFonts w:ascii="Courier New" w:hAnsi="Courier New"/>
          <w:color w:val="323232"/>
          <w:sz w:val="20"/>
        </w:rPr>
        <w:br/>
        <w:t xml:space="preserve">  border-collapse: collapse;</w:t>
      </w:r>
      <w:r>
        <w:rPr>
          <w:rFonts w:ascii="Courier New" w:hAnsi="Courier New"/>
          <w:color w:val="323232"/>
          <w:sz w:val="20"/>
        </w:rPr>
        <w:br/>
        <w:t xml:space="preserve">  text-align: center;</w:t>
      </w:r>
      <w:r>
        <w:rPr>
          <w:rFonts w:ascii="Courier New" w:hAnsi="Courier New"/>
          <w:color w:val="323232"/>
          <w:sz w:val="20"/>
        </w:rPr>
        <w:br/>
        <w:t xml:space="preserve">  margin: 20px 0;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th, td {</w:t>
      </w:r>
      <w:r>
        <w:rPr>
          <w:rFonts w:ascii="Courier New" w:hAnsi="Courier New"/>
          <w:color w:val="323232"/>
          <w:sz w:val="20"/>
        </w:rPr>
        <w:br/>
        <w:t xml:space="preserve">  border: 1px solid #ddd;</w:t>
      </w:r>
      <w:r>
        <w:rPr>
          <w:rFonts w:ascii="Courier New" w:hAnsi="Courier New"/>
          <w:color w:val="323232"/>
          <w:sz w:val="20"/>
        </w:rPr>
        <w:br/>
        <w:t xml:space="preserve">  padding: 10px;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Zebra striping */</w:t>
      </w:r>
      <w:r>
        <w:rPr>
          <w:rFonts w:ascii="Courier New" w:hAnsi="Courier New"/>
          <w:color w:val="323232"/>
          <w:sz w:val="20"/>
        </w:rPr>
        <w:br/>
        <w:t>tr:nth-child(even) {</w:t>
      </w:r>
      <w:r>
        <w:rPr>
          <w:rFonts w:ascii="Courier New" w:hAnsi="Courier New"/>
          <w:color w:val="323232"/>
          <w:sz w:val="20"/>
        </w:rPr>
        <w:br/>
        <w:t xml:space="preserve">  background-color: #f2f2f2;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Header row */</w:t>
      </w:r>
      <w:r>
        <w:rPr>
          <w:rFonts w:ascii="Courier New" w:hAnsi="Courier New"/>
          <w:color w:val="323232"/>
          <w:sz w:val="20"/>
        </w:rPr>
        <w:br/>
        <w:t>th {</w:t>
      </w:r>
      <w:r>
        <w:rPr>
          <w:rFonts w:ascii="Courier New" w:hAnsi="Courier New"/>
          <w:color w:val="323232"/>
          <w:sz w:val="20"/>
        </w:rPr>
        <w:br/>
        <w:t xml:space="preserve">  background-color: #004466;</w:t>
      </w:r>
      <w:r>
        <w:rPr>
          <w:rFonts w:ascii="Courier New" w:hAnsi="Courier New"/>
          <w:color w:val="323232"/>
          <w:sz w:val="20"/>
        </w:rPr>
        <w:br/>
        <w:t xml:space="preserve">  color: white;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8. Box Model &amp; Layout Control</w:t>
      </w:r>
    </w:p>
    <w:p w:rsidR="006E1FCF" w:rsidRDefault="00000000">
      <w:r>
        <w:t>Scenario: Sections are cramped and need spacing.</w:t>
      </w:r>
    </w:p>
    <w:p w:rsidR="006E1FCF" w:rsidRDefault="00000000">
      <w:r>
        <w:t>Objective: Control element spacing with margin, padding, border, and outline.</w:t>
      </w:r>
    </w:p>
    <w:p w:rsidR="006E1FCF" w:rsidRDefault="00000000">
      <w:r>
        <w:t>Task:</w:t>
      </w:r>
    </w:p>
    <w:p w:rsidR="006E1FCF" w:rsidRDefault="00000000">
      <w:r>
        <w:t>• Use developer tools to inspect and tweak box model properties</w:t>
      </w:r>
    </w:p>
    <w:p w:rsidR="006E1FCF" w:rsidRDefault="00000000">
      <w:r>
        <w:t>• Add border, padding, and margin to .eventCard</w:t>
      </w:r>
    </w:p>
    <w:p w:rsidR="006E1FCF" w:rsidRDefault="00000000">
      <w:r>
        <w:t>• Add outline to highlight selected fields in a form</w:t>
      </w:r>
    </w:p>
    <w:p w:rsidR="006E1FCF" w:rsidRDefault="00000000">
      <w:r>
        <w:t>• Compare visibility: hidden vs. display: none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Event card spacing and border */</w:t>
      </w:r>
      <w:r>
        <w:rPr>
          <w:rFonts w:ascii="Courier New" w:hAnsi="Courier New"/>
          <w:color w:val="323232"/>
          <w:sz w:val="20"/>
        </w:rPr>
        <w:br/>
        <w:t>.eventCard {</w:t>
      </w:r>
      <w:r>
        <w:rPr>
          <w:rFonts w:ascii="Courier New" w:hAnsi="Courier New"/>
          <w:color w:val="323232"/>
          <w:sz w:val="20"/>
        </w:rPr>
        <w:br/>
        <w:t xml:space="preserve">  border: 2px solid #007BFF;</w:t>
      </w:r>
      <w:r>
        <w:rPr>
          <w:rFonts w:ascii="Courier New" w:hAnsi="Courier New"/>
          <w:color w:val="323232"/>
          <w:sz w:val="20"/>
        </w:rPr>
        <w:br/>
        <w:t xml:space="preserve">  padding: 15px;</w:t>
      </w:r>
      <w:r>
        <w:rPr>
          <w:rFonts w:ascii="Courier New" w:hAnsi="Courier New"/>
          <w:color w:val="323232"/>
          <w:sz w:val="20"/>
        </w:rPr>
        <w:br/>
        <w:t xml:space="preserve">  margin: 20px auto;</w:t>
      </w:r>
      <w:r>
        <w:rPr>
          <w:rFonts w:ascii="Courier New" w:hAnsi="Courier New"/>
          <w:color w:val="323232"/>
          <w:sz w:val="20"/>
        </w:rPr>
        <w:br/>
        <w:t xml:space="preserve">  max-width: 400px;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lastRenderedPageBreak/>
        <w:br/>
        <w:t>/* Form field outline on focus */</w:t>
      </w:r>
      <w:r>
        <w:rPr>
          <w:rFonts w:ascii="Courier New" w:hAnsi="Courier New"/>
          <w:color w:val="323232"/>
          <w:sz w:val="20"/>
        </w:rPr>
        <w:br/>
        <w:t>input:focus, select:focus, textarea:focus {</w:t>
      </w:r>
      <w:r>
        <w:rPr>
          <w:rFonts w:ascii="Courier New" w:hAnsi="Courier New"/>
          <w:color w:val="323232"/>
          <w:sz w:val="20"/>
        </w:rPr>
        <w:br/>
        <w:t xml:space="preserve">  outline: 2px solid #007BFF;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Visibility vs Display */</w:t>
      </w:r>
      <w:r>
        <w:rPr>
          <w:rFonts w:ascii="Courier New" w:hAnsi="Courier New"/>
          <w:color w:val="323232"/>
          <w:sz w:val="20"/>
        </w:rPr>
        <w:br/>
        <w:t>.hidden-element {</w:t>
      </w:r>
      <w:r>
        <w:rPr>
          <w:rFonts w:ascii="Courier New" w:hAnsi="Courier New"/>
          <w:color w:val="323232"/>
          <w:sz w:val="20"/>
        </w:rPr>
        <w:br/>
        <w:t xml:space="preserve">  visibility: hidden; /* occupies space but invisible */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.none-element {</w:t>
      </w:r>
      <w:r>
        <w:rPr>
          <w:rFonts w:ascii="Courier New" w:hAnsi="Courier New"/>
          <w:color w:val="323232"/>
          <w:sz w:val="20"/>
        </w:rPr>
        <w:br/>
        <w:t xml:space="preserve">  display: none; /* removed from layout */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9. Multiple Columns in Text</w:t>
      </w:r>
    </w:p>
    <w:p w:rsidR="006E1FCF" w:rsidRDefault="00000000">
      <w:r>
        <w:t>Scenario: The community bulletin needs to be displayed like a newspaper.</w:t>
      </w:r>
    </w:p>
    <w:p w:rsidR="006E1FCF" w:rsidRDefault="00000000">
      <w:r>
        <w:t>Objective: Use CSS3 multi-column layout.</w:t>
      </w:r>
    </w:p>
    <w:p w:rsidR="006E1FCF" w:rsidRDefault="00000000">
      <w:r>
        <w:t>Task:</w:t>
      </w:r>
    </w:p>
    <w:p w:rsidR="006E1FCF" w:rsidRDefault="00000000">
      <w:r>
        <w:t>• Create a news article section and apply:</w:t>
      </w:r>
    </w:p>
    <w:p w:rsidR="006E1FCF" w:rsidRDefault="00000000">
      <w:r>
        <w:t xml:space="preserve">  column-count: 2;</w:t>
      </w:r>
    </w:p>
    <w:p w:rsidR="006E1FCF" w:rsidRDefault="00000000">
      <w:r>
        <w:t xml:space="preserve">  column-gap: 30px;</w:t>
      </w:r>
    </w:p>
    <w:p w:rsidR="006E1FCF" w:rsidRDefault="00000000">
      <w:r>
        <w:t xml:space="preserve">  column-rule: 1px solid gray;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News article multi-column layout */</w:t>
      </w:r>
      <w:r>
        <w:rPr>
          <w:rFonts w:ascii="Courier New" w:hAnsi="Courier New"/>
          <w:color w:val="323232"/>
          <w:sz w:val="20"/>
        </w:rPr>
        <w:br/>
        <w:t>.news-article {</w:t>
      </w:r>
      <w:r>
        <w:rPr>
          <w:rFonts w:ascii="Courier New" w:hAnsi="Courier New"/>
          <w:color w:val="323232"/>
          <w:sz w:val="20"/>
        </w:rPr>
        <w:br/>
        <w:t xml:space="preserve">  column-count: 2;</w:t>
      </w:r>
      <w:r>
        <w:rPr>
          <w:rFonts w:ascii="Courier New" w:hAnsi="Courier New"/>
          <w:color w:val="323232"/>
          <w:sz w:val="20"/>
        </w:rPr>
        <w:br/>
        <w:t xml:space="preserve">  column-gap: 30px;</w:t>
      </w:r>
      <w:r>
        <w:rPr>
          <w:rFonts w:ascii="Courier New" w:hAnsi="Courier New"/>
          <w:color w:val="323232"/>
          <w:sz w:val="20"/>
        </w:rPr>
        <w:br/>
        <w:t xml:space="preserve">  column-rule: 1px solid gray;</w:t>
      </w:r>
      <w:r>
        <w:rPr>
          <w:rFonts w:ascii="Courier New" w:hAnsi="Courier New"/>
          <w:color w:val="323232"/>
          <w:sz w:val="20"/>
        </w:rPr>
        <w:br/>
        <w:t xml:space="preserve">  padding: 20px;</w:t>
      </w:r>
      <w:r>
        <w:rPr>
          <w:rFonts w:ascii="Courier New" w:hAnsi="Courier New"/>
          <w:color w:val="323232"/>
          <w:sz w:val="20"/>
        </w:rPr>
        <w:br/>
        <w:t xml:space="preserve">  max-width: 800px;</w:t>
      </w:r>
      <w:r>
        <w:rPr>
          <w:rFonts w:ascii="Courier New" w:hAnsi="Courier New"/>
          <w:color w:val="323232"/>
          <w:sz w:val="20"/>
        </w:rPr>
        <w:br/>
        <w:t xml:space="preserve">  margin: auto;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10. Responsive Web Design with Media Queries</w:t>
      </w:r>
    </w:p>
    <w:p w:rsidR="006E1FCF" w:rsidRDefault="00000000">
      <w:r>
        <w:t>Scenario: Users will access the portal on phones, tablets, and desktops.</w:t>
      </w:r>
    </w:p>
    <w:p w:rsidR="006E1FCF" w:rsidRDefault="00000000">
      <w:r>
        <w:t>Objective: Apply media queries for responsiveness.</w:t>
      </w:r>
    </w:p>
    <w:p w:rsidR="006E1FCF" w:rsidRDefault="00000000">
      <w:r>
        <w:t>Task:</w:t>
      </w:r>
    </w:p>
    <w:p w:rsidR="006E1FCF" w:rsidRDefault="00000000">
      <w:r>
        <w:t>• Add a media query for screens smaller than 768px</w:t>
      </w:r>
    </w:p>
    <w:p w:rsidR="006E1FCF" w:rsidRDefault="00000000">
      <w:r>
        <w:lastRenderedPageBreak/>
        <w:t>• Stack navigation links vertically instead of horizontally</w:t>
      </w:r>
    </w:p>
    <w:p w:rsidR="006E1FCF" w:rsidRDefault="00000000">
      <w:r>
        <w:t>• Reduce image sizes and font sizes</w:t>
      </w:r>
    </w:p>
    <w:p w:rsidR="006E1FCF" w:rsidRDefault="00000000">
      <w:r>
        <w:t>• Use %, vw, vh for flexible layouts</w:t>
      </w:r>
    </w:p>
    <w:p w:rsidR="006E1FCF" w:rsidRDefault="00000000">
      <w:r>
        <w:t>• Bonus: Try Flexbox or Grid for responsive layouts</w:t>
      </w:r>
    </w:p>
    <w:p w:rsidR="006E1FCF" w:rsidRDefault="00000000">
      <w:pPr>
        <w:pStyle w:val="NoSpacing"/>
      </w:pPr>
      <w:r>
        <w:rPr>
          <w:rFonts w:ascii="Courier New" w:hAnsi="Courier New"/>
          <w:color w:val="323232"/>
          <w:sz w:val="20"/>
        </w:rPr>
        <w:t>/* Responsive for screens smaller than 768px */</w:t>
      </w:r>
      <w:r>
        <w:rPr>
          <w:rFonts w:ascii="Courier New" w:hAnsi="Courier New"/>
          <w:color w:val="323232"/>
          <w:sz w:val="20"/>
        </w:rPr>
        <w:br/>
        <w:t>@media (max-width: 768px) {</w:t>
      </w:r>
      <w:r>
        <w:rPr>
          <w:rFonts w:ascii="Courier New" w:hAnsi="Courier New"/>
          <w:color w:val="323232"/>
          <w:sz w:val="20"/>
        </w:rPr>
        <w:br/>
        <w:t xml:space="preserve">  nav ul {</w:t>
      </w:r>
      <w:r>
        <w:rPr>
          <w:rFonts w:ascii="Courier New" w:hAnsi="Courier New"/>
          <w:color w:val="323232"/>
          <w:sz w:val="20"/>
        </w:rPr>
        <w:br/>
        <w:t xml:space="preserve">    display: flex;</w:t>
      </w:r>
      <w:r>
        <w:rPr>
          <w:rFonts w:ascii="Courier New" w:hAnsi="Courier New"/>
          <w:color w:val="323232"/>
          <w:sz w:val="20"/>
        </w:rPr>
        <w:br/>
        <w:t xml:space="preserve">    flex-direction: column;</w:t>
      </w:r>
      <w:r>
        <w:rPr>
          <w:rFonts w:ascii="Courier New" w:hAnsi="Courier New"/>
          <w:color w:val="323232"/>
          <w:sz w:val="20"/>
        </w:rPr>
        <w:br/>
        <w:t xml:space="preserve">  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 xml:space="preserve">  nav li {</w:t>
      </w:r>
      <w:r>
        <w:rPr>
          <w:rFonts w:ascii="Courier New" w:hAnsi="Courier New"/>
          <w:color w:val="323232"/>
          <w:sz w:val="20"/>
        </w:rPr>
        <w:br/>
        <w:t xml:space="preserve">    padding: 10px 0;</w:t>
      </w:r>
      <w:r>
        <w:rPr>
          <w:rFonts w:ascii="Courier New" w:hAnsi="Courier New"/>
          <w:color w:val="323232"/>
          <w:sz w:val="20"/>
        </w:rPr>
        <w:br/>
        <w:t xml:space="preserve">  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 xml:space="preserve">  img {</w:t>
      </w:r>
      <w:r>
        <w:rPr>
          <w:rFonts w:ascii="Courier New" w:hAnsi="Courier New"/>
          <w:color w:val="323232"/>
          <w:sz w:val="20"/>
        </w:rPr>
        <w:br/>
        <w:t xml:space="preserve">    max-width: 100%;</w:t>
      </w:r>
      <w:r>
        <w:rPr>
          <w:rFonts w:ascii="Courier New" w:hAnsi="Courier New"/>
          <w:color w:val="323232"/>
          <w:sz w:val="20"/>
        </w:rPr>
        <w:br/>
        <w:t xml:space="preserve">    height: auto;</w:t>
      </w:r>
      <w:r>
        <w:rPr>
          <w:rFonts w:ascii="Courier New" w:hAnsi="Courier New"/>
          <w:color w:val="323232"/>
          <w:sz w:val="20"/>
        </w:rPr>
        <w:br/>
        <w:t xml:space="preserve">  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 xml:space="preserve">  body {</w:t>
      </w:r>
      <w:r>
        <w:rPr>
          <w:rFonts w:ascii="Courier New" w:hAnsi="Courier New"/>
          <w:color w:val="323232"/>
          <w:sz w:val="20"/>
        </w:rPr>
        <w:br/>
        <w:t xml:space="preserve">    font-size: 14px;</w:t>
      </w:r>
      <w:r>
        <w:rPr>
          <w:rFonts w:ascii="Courier New" w:hAnsi="Courier New"/>
          <w:color w:val="323232"/>
          <w:sz w:val="20"/>
        </w:rPr>
        <w:br/>
        <w:t xml:space="preserve">  }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  <w:r>
        <w:rPr>
          <w:rFonts w:ascii="Courier New" w:hAnsi="Courier New"/>
          <w:color w:val="323232"/>
          <w:sz w:val="20"/>
        </w:rPr>
        <w:br/>
        <w:t>/* Bonus flexbox example */</w:t>
      </w:r>
      <w:r>
        <w:rPr>
          <w:rFonts w:ascii="Courier New" w:hAnsi="Courier New"/>
          <w:color w:val="323232"/>
          <w:sz w:val="20"/>
        </w:rPr>
        <w:br/>
        <w:t>nav ul {</w:t>
      </w:r>
      <w:r>
        <w:rPr>
          <w:rFonts w:ascii="Courier New" w:hAnsi="Courier New"/>
          <w:color w:val="323232"/>
          <w:sz w:val="20"/>
        </w:rPr>
        <w:br/>
        <w:t xml:space="preserve">  display: flex;</w:t>
      </w:r>
      <w:r>
        <w:rPr>
          <w:rFonts w:ascii="Courier New" w:hAnsi="Courier New"/>
          <w:color w:val="323232"/>
          <w:sz w:val="20"/>
        </w:rPr>
        <w:br/>
        <w:t xml:space="preserve">  justify-content: space-around;</w:t>
      </w:r>
      <w:r>
        <w:rPr>
          <w:rFonts w:ascii="Courier New" w:hAnsi="Courier New"/>
          <w:color w:val="323232"/>
          <w:sz w:val="20"/>
        </w:rPr>
        <w:br/>
        <w:t xml:space="preserve">  flex-wrap: wrap;</w:t>
      </w:r>
      <w:r>
        <w:rPr>
          <w:rFonts w:ascii="Courier New" w:hAnsi="Courier New"/>
          <w:color w:val="323232"/>
          <w:sz w:val="20"/>
        </w:rPr>
        <w:br/>
        <w:t>}</w:t>
      </w:r>
      <w:r>
        <w:rPr>
          <w:rFonts w:ascii="Courier New" w:hAnsi="Courier New"/>
          <w:color w:val="323232"/>
          <w:sz w:val="20"/>
        </w:rPr>
        <w:br/>
      </w:r>
    </w:p>
    <w:p w:rsidR="006E1FCF" w:rsidRDefault="006E1FCF"/>
    <w:p w:rsidR="006E1FCF" w:rsidRDefault="00000000">
      <w:pPr>
        <w:pStyle w:val="Heading2"/>
      </w:pPr>
      <w:r>
        <w:t>11. Debug and Test with Dev Tools and VS Code</w:t>
      </w:r>
    </w:p>
    <w:p w:rsidR="006E1FCF" w:rsidRDefault="00000000">
      <w:r>
        <w:t>Scenario: Some users report layout breaking on smaller screens.</w:t>
      </w:r>
    </w:p>
    <w:p w:rsidR="006E1FCF" w:rsidRDefault="00000000">
      <w:r>
        <w:t>Objective: Use DevTools to test styles and debug.</w:t>
      </w:r>
    </w:p>
    <w:p w:rsidR="006E1FCF" w:rsidRDefault="00000000">
      <w:r>
        <w:t>Task:</w:t>
      </w:r>
    </w:p>
    <w:p w:rsidR="006E1FCF" w:rsidRDefault="00000000">
      <w:r>
        <w:t>• Use Chrome’s device toolbar to simulate different screen sizes</w:t>
      </w:r>
    </w:p>
    <w:p w:rsidR="006E1FCF" w:rsidRDefault="00000000">
      <w:r>
        <w:t>• Inspect applied styles and test different values live</w:t>
      </w:r>
    </w:p>
    <w:p w:rsidR="006E1FCF" w:rsidRDefault="00000000">
      <w:r>
        <w:t>• Use the Network tab to check if the external CSS is loaded</w:t>
      </w:r>
    </w:p>
    <w:p w:rsidR="006E1FCF" w:rsidRDefault="006E1FCF"/>
    <w:sectPr w:rsidR="006E1F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960090">
    <w:abstractNumId w:val="8"/>
  </w:num>
  <w:num w:numId="2" w16cid:durableId="1358198085">
    <w:abstractNumId w:val="6"/>
  </w:num>
  <w:num w:numId="3" w16cid:durableId="1635598565">
    <w:abstractNumId w:val="5"/>
  </w:num>
  <w:num w:numId="4" w16cid:durableId="1041133557">
    <w:abstractNumId w:val="4"/>
  </w:num>
  <w:num w:numId="5" w16cid:durableId="1381973866">
    <w:abstractNumId w:val="7"/>
  </w:num>
  <w:num w:numId="6" w16cid:durableId="432019829">
    <w:abstractNumId w:val="3"/>
  </w:num>
  <w:num w:numId="7" w16cid:durableId="1651179554">
    <w:abstractNumId w:val="2"/>
  </w:num>
  <w:num w:numId="8" w16cid:durableId="107897980">
    <w:abstractNumId w:val="1"/>
  </w:num>
  <w:num w:numId="9" w16cid:durableId="181799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F67"/>
    <w:rsid w:val="0015074B"/>
    <w:rsid w:val="0029639D"/>
    <w:rsid w:val="00326F90"/>
    <w:rsid w:val="005D39F4"/>
    <w:rsid w:val="006E1FCF"/>
    <w:rsid w:val="00AA1D8D"/>
    <w:rsid w:val="00B47730"/>
    <w:rsid w:val="00CB0664"/>
    <w:rsid w:val="00F479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ADE519-EB19-41AF-A0E9-EFCDCF7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Gopalakrishnan</cp:lastModifiedBy>
  <cp:revision>2</cp:revision>
  <dcterms:created xsi:type="dcterms:W3CDTF">2025-05-27T17:51:00Z</dcterms:created>
  <dcterms:modified xsi:type="dcterms:W3CDTF">2025-05-27T17:51:00Z</dcterms:modified>
  <cp:category/>
</cp:coreProperties>
</file>