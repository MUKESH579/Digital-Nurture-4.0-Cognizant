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ANSI SQL Using MySQL – 25 Practical Exercises</w:t>
      </w:r>
    </w:p>
    <w:p>
      <w:pPr>
        <w:pStyle w:val="Heading2"/>
      </w:pPr>
      <w:r>
        <w:t>1. User Upcoming Events</w:t>
      </w:r>
    </w:p>
    <w:p>
      <w:r>
        <w:t>List all upcoming events a user is registered for in their city.</w:t>
      </w:r>
    </w:p>
    <w:p>
      <w:pPr>
        <w:pStyle w:val="SQLCode"/>
      </w:pPr>
      <w:r>
        <w:t>SELECT e.*</w:t>
      </w:r>
    </w:p>
    <w:p>
      <w:pPr>
        <w:pStyle w:val="SQLCode"/>
      </w:pPr>
      <w:r>
        <w:t>FROM   Events e</w:t>
      </w:r>
    </w:p>
    <w:p>
      <w:pPr>
        <w:pStyle w:val="SQLCode"/>
      </w:pPr>
      <w:r>
        <w:t>JOIN   Registrations r ON r.event_id = e.event_id</w:t>
      </w:r>
    </w:p>
    <w:p>
      <w:pPr>
        <w:pStyle w:val="SQLCode"/>
      </w:pPr>
      <w:r>
        <w:t>JOIN   Users u ON u.user_id = r.user_id</w:t>
      </w:r>
    </w:p>
    <w:p>
      <w:pPr>
        <w:pStyle w:val="SQLCode"/>
      </w:pPr>
      <w:r>
        <w:t>WHERE  r.user_id = ?</w:t>
      </w:r>
    </w:p>
    <w:p>
      <w:pPr>
        <w:pStyle w:val="SQLCode"/>
      </w:pPr>
      <w:r>
        <w:t xml:space="preserve">  AND  e.status = 'upcoming'</w:t>
      </w:r>
    </w:p>
    <w:p>
      <w:pPr>
        <w:pStyle w:val="SQLCode"/>
      </w:pPr>
      <w:r>
        <w:t xml:space="preserve">  AND  e.city = u.city</w:t>
      </w:r>
    </w:p>
    <w:p>
      <w:pPr>
        <w:pStyle w:val="SQLCode"/>
      </w:pPr>
      <w:r>
        <w:t>ORDER  BY e.start_date;</w:t>
      </w:r>
    </w:p>
    <w:p>
      <w:pPr>
        <w:pStyle w:val="Heading2"/>
      </w:pPr>
      <w:r>
        <w:t>2. Top Rated Events</w:t>
      </w:r>
    </w:p>
    <w:p>
      <w:r>
        <w:t>Events with highest average rating (min 10 feedbacks).</w:t>
      </w:r>
    </w:p>
    <w:p>
      <w:pPr>
        <w:pStyle w:val="SQLCode"/>
      </w:pPr>
      <w:r>
        <w:t>SELECT e.event_id, e.title, AVG(f.rating) AS avg_rating, COUNT(*) AS feedback_cnt</w:t>
      </w:r>
    </w:p>
    <w:p>
      <w:pPr>
        <w:pStyle w:val="SQLCode"/>
      </w:pPr>
      <w:r>
        <w:t>FROM   Events e</w:t>
      </w:r>
    </w:p>
    <w:p>
      <w:pPr>
        <w:pStyle w:val="SQLCode"/>
      </w:pPr>
      <w:r>
        <w:t>JOIN   Feedback f ON f.event_id = e.event_id</w:t>
      </w:r>
    </w:p>
    <w:p>
      <w:pPr>
        <w:pStyle w:val="SQLCode"/>
      </w:pPr>
      <w:r>
        <w:t>GROUP  BY e.event_id, e.title</w:t>
      </w:r>
    </w:p>
    <w:p>
      <w:pPr>
        <w:pStyle w:val="SQLCode"/>
      </w:pPr>
      <w:r>
        <w:t>HAVING COUNT(*) &gt;= 10</w:t>
      </w:r>
    </w:p>
    <w:p>
      <w:pPr>
        <w:pStyle w:val="SQLCode"/>
      </w:pPr>
      <w:r>
        <w:t>ORDER  BY avg_rating DESC;</w:t>
      </w:r>
    </w:p>
    <w:p>
      <w:pPr>
        <w:pStyle w:val="Heading2"/>
      </w:pPr>
      <w:r>
        <w:t>3. Inactive Users</w:t>
      </w:r>
    </w:p>
    <w:p>
      <w:r>
        <w:t>Users without any event registrations in last 90 days.</w:t>
      </w:r>
    </w:p>
    <w:p>
      <w:pPr>
        <w:pStyle w:val="SQLCode"/>
      </w:pPr>
      <w:r>
        <w:t>SELECT u.*</w:t>
      </w:r>
    </w:p>
    <w:p>
      <w:pPr>
        <w:pStyle w:val="SQLCode"/>
      </w:pPr>
      <w:r>
        <w:t>FROM   Users u</w:t>
      </w:r>
    </w:p>
    <w:p>
      <w:pPr>
        <w:pStyle w:val="SQLCode"/>
      </w:pPr>
      <w:r>
        <w:t>LEFT   JOIN Registrations r</w:t>
      </w:r>
    </w:p>
    <w:p>
      <w:pPr>
        <w:pStyle w:val="SQLCode"/>
      </w:pPr>
      <w:r>
        <w:t xml:space="preserve">       ON r.user_id = u.user_id</w:t>
      </w:r>
    </w:p>
    <w:p>
      <w:pPr>
        <w:pStyle w:val="SQLCode"/>
      </w:pPr>
      <w:r>
        <w:t xml:space="preserve">       AND r.registration_date &gt;= CURDATE() - INTERVAL 90 DAY</w:t>
      </w:r>
    </w:p>
    <w:p>
      <w:pPr>
        <w:pStyle w:val="SQLCode"/>
      </w:pPr>
      <w:r>
        <w:t>WHERE  r.registration_id IS NULL;</w:t>
      </w:r>
    </w:p>
    <w:p>
      <w:pPr>
        <w:pStyle w:val="Heading2"/>
      </w:pPr>
      <w:r>
        <w:t>4. Peak Session Hours</w:t>
      </w:r>
    </w:p>
    <w:p>
      <w:r>
        <w:t>Count of sessions scheduled between 10 AM and 12 PM.</w:t>
      </w:r>
    </w:p>
    <w:p>
      <w:pPr>
        <w:pStyle w:val="SQLCode"/>
      </w:pPr>
      <w:r>
        <w:t>SELECT e.event_id, e.title, COUNT(*) AS sessions_10_12</w:t>
      </w:r>
    </w:p>
    <w:p>
      <w:pPr>
        <w:pStyle w:val="SQLCode"/>
      </w:pPr>
      <w:r>
        <w:t>FROM   Events e</w:t>
      </w:r>
    </w:p>
    <w:p>
      <w:pPr>
        <w:pStyle w:val="SQLCode"/>
      </w:pPr>
      <w:r>
        <w:t>JOIN   Sessions s ON s.event_id = e.event_id</w:t>
      </w:r>
    </w:p>
    <w:p>
      <w:pPr>
        <w:pStyle w:val="SQLCode"/>
      </w:pPr>
      <w:r>
        <w:t>WHERE  TIME(s.start_time) &gt;= '10:00:00'</w:t>
      </w:r>
    </w:p>
    <w:p>
      <w:pPr>
        <w:pStyle w:val="SQLCode"/>
      </w:pPr>
      <w:r>
        <w:t xml:space="preserve">  AND  TIME(s.start_time) &lt;  '12:00:00'</w:t>
      </w:r>
    </w:p>
    <w:p>
      <w:pPr>
        <w:pStyle w:val="SQLCode"/>
      </w:pPr>
      <w:r>
        <w:t>GROUP  BY e.event_id, e.title;</w:t>
      </w:r>
    </w:p>
    <w:p>
      <w:pPr>
        <w:pStyle w:val="Heading2"/>
      </w:pPr>
      <w:r>
        <w:t>5. Most Active Cities</w:t>
      </w:r>
    </w:p>
    <w:p>
      <w:r>
        <w:t>Top 5 cities with most unique user registrations.</w:t>
      </w:r>
    </w:p>
    <w:p>
      <w:pPr>
        <w:pStyle w:val="SQLCode"/>
      </w:pPr>
      <w:r>
        <w:t>SELECT e.city, COUNT(DISTINCT r.user_id) AS distinct_registrations</w:t>
      </w:r>
    </w:p>
    <w:p>
      <w:pPr>
        <w:pStyle w:val="SQLCode"/>
      </w:pPr>
      <w:r>
        <w:t>FROM   Events e</w:t>
      </w:r>
    </w:p>
    <w:p>
      <w:pPr>
        <w:pStyle w:val="SQLCode"/>
      </w:pPr>
      <w:r>
        <w:t>JOIN   Registrations r ON r.event_id = e.event_id</w:t>
      </w:r>
    </w:p>
    <w:p>
      <w:pPr>
        <w:pStyle w:val="SQLCode"/>
      </w:pPr>
      <w:r>
        <w:t>GROUP  BY e.city</w:t>
      </w:r>
    </w:p>
    <w:p>
      <w:pPr>
        <w:pStyle w:val="SQLCode"/>
      </w:pPr>
      <w:r>
        <w:t>ORDER  BY distinct_registrations DESC</w:t>
      </w:r>
    </w:p>
    <w:p>
      <w:pPr>
        <w:pStyle w:val="SQLCode"/>
      </w:pPr>
      <w:r>
        <w:t>LIMIT 5;</w:t>
      </w:r>
    </w:p>
    <w:p>
      <w:pPr>
        <w:pStyle w:val="Heading2"/>
      </w:pPr>
      <w:r>
        <w:t>6. Event Resource Summary</w:t>
      </w:r>
    </w:p>
    <w:p>
      <w:r>
        <w:t>Count of PDFs, images, and links uploaded per event.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e.title,</w:t>
      </w:r>
    </w:p>
    <w:p>
      <w:pPr>
        <w:pStyle w:val="SQLCode"/>
      </w:pPr>
      <w:r>
        <w:t xml:space="preserve">       SUM(r.resource_type = 'pdf')   AS pdfs,</w:t>
      </w:r>
    </w:p>
    <w:p>
      <w:pPr>
        <w:pStyle w:val="SQLCode"/>
      </w:pPr>
      <w:r>
        <w:t xml:space="preserve">       SUM(r.resource_type = 'image') AS images,</w:t>
      </w:r>
    </w:p>
    <w:p>
      <w:pPr>
        <w:pStyle w:val="SQLCode"/>
      </w:pPr>
      <w:r>
        <w:t xml:space="preserve">       SUM(r.resource_type = 'link')  AS links,</w:t>
      </w:r>
    </w:p>
    <w:p>
      <w:pPr>
        <w:pStyle w:val="SQLCode"/>
      </w:pPr>
      <w:r>
        <w:t xml:space="preserve">       COUNT(r.resource_id)           AS total_resources</w:t>
      </w:r>
    </w:p>
    <w:p>
      <w:pPr>
        <w:pStyle w:val="SQLCode"/>
      </w:pPr>
      <w:r>
        <w:t>FROM   Events e</w:t>
      </w:r>
    </w:p>
    <w:p>
      <w:pPr>
        <w:pStyle w:val="SQLCode"/>
      </w:pPr>
      <w:r>
        <w:t>LEFT   JOIN Resources r ON r.event_id = e.event_id</w:t>
      </w:r>
    </w:p>
    <w:p>
      <w:pPr>
        <w:pStyle w:val="SQLCode"/>
      </w:pPr>
      <w:r>
        <w:t>GROUP  BY e.event_id, e.title;</w:t>
      </w:r>
    </w:p>
    <w:p>
      <w:pPr>
        <w:pStyle w:val="Heading2"/>
      </w:pPr>
      <w:r>
        <w:t>7. Low Feedback Alerts</w:t>
      </w:r>
    </w:p>
    <w:p>
      <w:r>
        <w:t>Users giving feedback &lt; 3 along with comments and event names.</w:t>
      </w:r>
    </w:p>
    <w:p>
      <w:pPr>
        <w:pStyle w:val="SQLCode"/>
      </w:pPr>
      <w:r>
        <w:t>SELECT u.full_name,</w:t>
      </w:r>
    </w:p>
    <w:p>
      <w:pPr>
        <w:pStyle w:val="SQLCode"/>
      </w:pPr>
      <w:r>
        <w:t xml:space="preserve">       e.title  AS event_title,</w:t>
      </w:r>
    </w:p>
    <w:p>
      <w:pPr>
        <w:pStyle w:val="SQLCode"/>
      </w:pPr>
      <w:r>
        <w:t xml:space="preserve">       f.rating,</w:t>
      </w:r>
    </w:p>
    <w:p>
      <w:pPr>
        <w:pStyle w:val="SQLCode"/>
      </w:pPr>
      <w:r>
        <w:t xml:space="preserve">       f.comments</w:t>
      </w:r>
    </w:p>
    <w:p>
      <w:pPr>
        <w:pStyle w:val="SQLCode"/>
      </w:pPr>
      <w:r>
        <w:t>FROM   Feedback f</w:t>
      </w:r>
    </w:p>
    <w:p>
      <w:pPr>
        <w:pStyle w:val="SQLCode"/>
      </w:pPr>
      <w:r>
        <w:t>JOIN   Users    u ON u.user_id  = f.user_id</w:t>
      </w:r>
    </w:p>
    <w:p>
      <w:pPr>
        <w:pStyle w:val="SQLCode"/>
      </w:pPr>
      <w:r>
        <w:t>JOIN   Events   e ON e.event_id = f.event_id</w:t>
      </w:r>
    </w:p>
    <w:p>
      <w:pPr>
        <w:pStyle w:val="SQLCode"/>
      </w:pPr>
      <w:r>
        <w:t>WHERE  f.rating &lt; 3</w:t>
      </w:r>
    </w:p>
    <w:p>
      <w:pPr>
        <w:pStyle w:val="SQLCode"/>
      </w:pPr>
      <w:r>
        <w:t>ORDER  BY f.feedback_date;</w:t>
      </w:r>
    </w:p>
    <w:p>
      <w:pPr>
        <w:pStyle w:val="Heading2"/>
      </w:pPr>
      <w:r>
        <w:t>8. Sessions per Upcoming Event</w:t>
      </w:r>
    </w:p>
    <w:p>
      <w:r>
        <w:t>Upcoming events with their session counts.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e.title,</w:t>
      </w:r>
    </w:p>
    <w:p>
      <w:pPr>
        <w:pStyle w:val="SQLCode"/>
      </w:pPr>
      <w:r>
        <w:t xml:space="preserve">       COUNT(s.session_id) AS session_count</w:t>
      </w:r>
    </w:p>
    <w:p>
      <w:pPr>
        <w:pStyle w:val="SQLCode"/>
      </w:pPr>
      <w:r>
        <w:t>FROM   Events e</w:t>
      </w:r>
    </w:p>
    <w:p>
      <w:pPr>
        <w:pStyle w:val="SQLCode"/>
      </w:pPr>
      <w:r>
        <w:t>LEFT   JOIN Sessions s ON s.event_id = e.event_id</w:t>
      </w:r>
    </w:p>
    <w:p>
      <w:pPr>
        <w:pStyle w:val="SQLCode"/>
      </w:pPr>
      <w:r>
        <w:t>WHERE  e.status = 'upcoming'</w:t>
      </w:r>
    </w:p>
    <w:p>
      <w:pPr>
        <w:pStyle w:val="SQLCode"/>
      </w:pPr>
      <w:r>
        <w:t>GROUP  BY e.event_id, e.title;</w:t>
      </w:r>
    </w:p>
    <w:p>
      <w:pPr>
        <w:pStyle w:val="Heading2"/>
      </w:pPr>
      <w:r>
        <w:t>9. Organizer Event Summary</w:t>
      </w:r>
    </w:p>
    <w:p>
      <w:r>
        <w:t>Number of events per status for each organizer.</w:t>
      </w:r>
    </w:p>
    <w:p>
      <w:pPr>
        <w:pStyle w:val="SQLCode"/>
      </w:pPr>
      <w:r>
        <w:t>SELECT u.user_id            AS organizer_id,</w:t>
      </w:r>
    </w:p>
    <w:p>
      <w:pPr>
        <w:pStyle w:val="SQLCode"/>
      </w:pPr>
      <w:r>
        <w:t xml:space="preserve">       u.full_name,</w:t>
      </w:r>
    </w:p>
    <w:p>
      <w:pPr>
        <w:pStyle w:val="SQLCode"/>
      </w:pPr>
      <w:r>
        <w:t xml:space="preserve">       SUM(e.status = 'upcoming')  AS upcoming_cnt,</w:t>
      </w:r>
    </w:p>
    <w:p>
      <w:pPr>
        <w:pStyle w:val="SQLCode"/>
      </w:pPr>
      <w:r>
        <w:t xml:space="preserve">       SUM(e.status = 'completed') AS completed_cnt,</w:t>
      </w:r>
    </w:p>
    <w:p>
      <w:pPr>
        <w:pStyle w:val="SQLCode"/>
      </w:pPr>
      <w:r>
        <w:t xml:space="preserve">       SUM(e.status = 'cancelled') AS cancelled_cnt,</w:t>
      </w:r>
    </w:p>
    <w:p>
      <w:pPr>
        <w:pStyle w:val="SQLCode"/>
      </w:pPr>
      <w:r>
        <w:t xml:space="preserve">       COUNT(*)                    AS total_events</w:t>
      </w:r>
    </w:p>
    <w:p>
      <w:pPr>
        <w:pStyle w:val="SQLCode"/>
      </w:pPr>
      <w:r>
        <w:t>FROM   Users  u</w:t>
      </w:r>
    </w:p>
    <w:p>
      <w:pPr>
        <w:pStyle w:val="SQLCode"/>
      </w:pPr>
      <w:r>
        <w:t>JOIN   Events e ON e.organizer_id = u.user_id</w:t>
      </w:r>
    </w:p>
    <w:p>
      <w:pPr>
        <w:pStyle w:val="SQLCode"/>
      </w:pPr>
      <w:r>
        <w:t>GROUP  BY u.user_id, u.full_name;</w:t>
      </w:r>
    </w:p>
    <w:p>
      <w:pPr>
        <w:pStyle w:val="Heading2"/>
      </w:pPr>
      <w:r>
        <w:t>10. Feedback Gap</w:t>
      </w:r>
    </w:p>
    <w:p>
      <w:r>
        <w:t>Events that have registrations but no feedback.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</w:t>
      </w:r>
    </w:p>
    <w:p>
      <w:pPr>
        <w:pStyle w:val="SQLCode"/>
      </w:pPr>
      <w:r>
        <w:t>FROM   Events        e</w:t>
      </w:r>
    </w:p>
    <w:p>
      <w:pPr>
        <w:pStyle w:val="SQLCode"/>
      </w:pPr>
      <w:r>
        <w:t>JOIN   Registrations r ON r.event_id = e.event_id</w:t>
      </w:r>
    </w:p>
    <w:p>
      <w:pPr>
        <w:pStyle w:val="SQLCode"/>
      </w:pPr>
      <w:r>
        <w:t>LEFT   JOIN Feedback f ON f.event_id = e.event_id</w:t>
      </w:r>
    </w:p>
    <w:p>
      <w:pPr>
        <w:pStyle w:val="SQLCode"/>
      </w:pPr>
      <w:r>
        <w:t>WHERE  f.feedback_id IS NULL</w:t>
      </w:r>
    </w:p>
    <w:p>
      <w:pPr>
        <w:pStyle w:val="SQLCode"/>
      </w:pPr>
      <w:r>
        <w:t>GROUP  BY e.event_id, e.title;</w:t>
      </w:r>
    </w:p>
    <w:p>
      <w:pPr>
        <w:pStyle w:val="Heading2"/>
      </w:pPr>
      <w:r>
        <w:t>11. Daily New User Count</w:t>
      </w:r>
    </w:p>
    <w:p>
      <w:r>
        <w:t>Number of users who registered each day in last 7 days.</w:t>
      </w:r>
    </w:p>
    <w:p>
      <w:pPr>
        <w:pStyle w:val="SQLCode"/>
      </w:pPr>
      <w:r>
        <w:t>SELECT registration_date,</w:t>
      </w:r>
    </w:p>
    <w:p>
      <w:pPr>
        <w:pStyle w:val="SQLCode"/>
      </w:pPr>
      <w:r>
        <w:t xml:space="preserve">       COUNT(*) AS new_users</w:t>
      </w:r>
    </w:p>
    <w:p>
      <w:pPr>
        <w:pStyle w:val="SQLCode"/>
      </w:pPr>
      <w:r>
        <w:t>FROM   Users</w:t>
      </w:r>
    </w:p>
    <w:p>
      <w:pPr>
        <w:pStyle w:val="SQLCode"/>
      </w:pPr>
      <w:r>
        <w:t>WHERE  registration_date &gt;= CURDATE() - INTERVAL 7 DAY</w:t>
      </w:r>
    </w:p>
    <w:p>
      <w:pPr>
        <w:pStyle w:val="SQLCode"/>
      </w:pPr>
      <w:r>
        <w:t>GROUP  BY registration_date</w:t>
      </w:r>
    </w:p>
    <w:p>
      <w:pPr>
        <w:pStyle w:val="SQLCode"/>
      </w:pPr>
      <w:r>
        <w:t>ORDER  BY registration_date;</w:t>
      </w:r>
    </w:p>
    <w:p>
      <w:pPr>
        <w:pStyle w:val="Heading2"/>
      </w:pPr>
      <w:r>
        <w:t>12. Event with Maximum Sessions</w:t>
      </w:r>
    </w:p>
    <w:p>
      <w:r>
        <w:t>Event(s) that have the highest number of sessions.</w:t>
      </w:r>
    </w:p>
    <w:p>
      <w:pPr>
        <w:pStyle w:val="SQLCode"/>
      </w:pPr>
      <w:r>
        <w:t>WITH cnt AS (</w:t>
      </w:r>
    </w:p>
    <w:p>
      <w:pPr>
        <w:pStyle w:val="SQLCode"/>
      </w:pPr>
      <w:r>
        <w:t xml:space="preserve">    SELECT event_id, COUNT(*) AS session_cnt</w:t>
      </w:r>
    </w:p>
    <w:p>
      <w:pPr>
        <w:pStyle w:val="SQLCode"/>
      </w:pPr>
      <w:r>
        <w:t xml:space="preserve">    FROM   Sessions</w:t>
      </w:r>
    </w:p>
    <w:p>
      <w:pPr>
        <w:pStyle w:val="SQLCode"/>
      </w:pPr>
      <w:r>
        <w:t xml:space="preserve">    GROUP  BY event_id</w:t>
      </w:r>
    </w:p>
    <w:p>
      <w:pPr>
        <w:pStyle w:val="SQLCode"/>
      </w:pPr>
      <w:r>
        <w:t>)</w:t>
      </w:r>
    </w:p>
    <w:p>
      <w:pPr>
        <w:pStyle w:val="SQLCode"/>
      </w:pPr>
      <w:r>
        <w:t>SELECT e.event_id, e.title, cnt.session_cnt</w:t>
      </w:r>
    </w:p>
    <w:p>
      <w:pPr>
        <w:pStyle w:val="SQLCode"/>
      </w:pPr>
      <w:r>
        <w:t>FROM   cnt</w:t>
      </w:r>
    </w:p>
    <w:p>
      <w:pPr>
        <w:pStyle w:val="SQLCode"/>
      </w:pPr>
      <w:r>
        <w:t>JOIN   Events e ON e.event_id = cnt.event_id</w:t>
      </w:r>
    </w:p>
    <w:p>
      <w:pPr>
        <w:pStyle w:val="SQLCode"/>
      </w:pPr>
      <w:r>
        <w:t>WHERE  cnt.session_cnt = (SELECT MAX(session_cnt) FROM cnt);</w:t>
      </w:r>
    </w:p>
    <w:p>
      <w:pPr>
        <w:pStyle w:val="Heading2"/>
      </w:pPr>
      <w:r>
        <w:t>13. Average Rating per City</w:t>
      </w:r>
    </w:p>
    <w:p>
      <w:r>
        <w:t>Average feedback rating of events conducted in each city.</w:t>
      </w:r>
    </w:p>
    <w:p>
      <w:pPr>
        <w:pStyle w:val="SQLCode"/>
      </w:pPr>
      <w:r>
        <w:t>SELECT e.city,</w:t>
      </w:r>
    </w:p>
    <w:p>
      <w:pPr>
        <w:pStyle w:val="SQLCode"/>
      </w:pPr>
      <w:r>
        <w:t xml:space="preserve">       ROUND(AVG(f.rating), 2) AS avg_rating</w:t>
      </w:r>
    </w:p>
    <w:p>
      <w:pPr>
        <w:pStyle w:val="SQLCode"/>
      </w:pPr>
      <w:r>
        <w:t>FROM   Events   e</w:t>
      </w:r>
    </w:p>
    <w:p>
      <w:pPr>
        <w:pStyle w:val="SQLCode"/>
      </w:pPr>
      <w:r>
        <w:t>JOIN   Feedback f ON f.event_id = e.event_id</w:t>
      </w:r>
    </w:p>
    <w:p>
      <w:pPr>
        <w:pStyle w:val="SQLCode"/>
      </w:pPr>
      <w:r>
        <w:t>GROUP  BY e.city;</w:t>
      </w:r>
    </w:p>
    <w:p>
      <w:pPr>
        <w:pStyle w:val="Heading2"/>
      </w:pPr>
      <w:r>
        <w:t>14. Most Registered Events</w:t>
      </w:r>
    </w:p>
    <w:p>
      <w:r>
        <w:t>Top 3 events based on total user registrations.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e.title,</w:t>
      </w:r>
    </w:p>
    <w:p>
      <w:pPr>
        <w:pStyle w:val="SQLCode"/>
      </w:pPr>
      <w:r>
        <w:t xml:space="preserve">       COUNT(r.user_id) AS registrations</w:t>
      </w:r>
    </w:p>
    <w:p>
      <w:pPr>
        <w:pStyle w:val="SQLCode"/>
      </w:pPr>
      <w:r>
        <w:t>FROM   Events        e</w:t>
      </w:r>
    </w:p>
    <w:p>
      <w:pPr>
        <w:pStyle w:val="SQLCode"/>
      </w:pPr>
      <w:r>
        <w:t>JOIN   Registrations r ON r.event_id = e.event_id</w:t>
      </w:r>
    </w:p>
    <w:p>
      <w:pPr>
        <w:pStyle w:val="SQLCode"/>
      </w:pPr>
      <w:r>
        <w:t>GROUP  BY e.event_id, e.title</w:t>
      </w:r>
    </w:p>
    <w:p>
      <w:pPr>
        <w:pStyle w:val="SQLCode"/>
      </w:pPr>
      <w:r>
        <w:t>ORDER  BY registrations DESC</w:t>
      </w:r>
    </w:p>
    <w:p>
      <w:pPr>
        <w:pStyle w:val="SQLCode"/>
      </w:pPr>
      <w:r>
        <w:t>LIMIT 3;</w:t>
      </w:r>
    </w:p>
    <w:p>
      <w:pPr>
        <w:pStyle w:val="Heading2"/>
      </w:pPr>
      <w:r>
        <w:t>15. Event Session Time Conflict</w:t>
      </w:r>
    </w:p>
    <w:p>
      <w:r>
        <w:t>Identify overlapping sessions within the same event.</w:t>
      </w:r>
    </w:p>
    <w:p>
      <w:pPr>
        <w:pStyle w:val="SQLCode"/>
      </w:pPr>
      <w:r>
        <w:t>SELECT s1.event_id,</w:t>
      </w:r>
    </w:p>
    <w:p>
      <w:pPr>
        <w:pStyle w:val="SQLCode"/>
      </w:pPr>
      <w:r>
        <w:t xml:space="preserve">       s1.session_id AS session_a,</w:t>
      </w:r>
    </w:p>
    <w:p>
      <w:pPr>
        <w:pStyle w:val="SQLCode"/>
      </w:pPr>
      <w:r>
        <w:t xml:space="preserve">       s2.session_id AS session_b</w:t>
      </w:r>
    </w:p>
    <w:p>
      <w:pPr>
        <w:pStyle w:val="SQLCode"/>
      </w:pPr>
      <w:r>
        <w:t>FROM   Sessions s1</w:t>
      </w:r>
    </w:p>
    <w:p>
      <w:pPr>
        <w:pStyle w:val="SQLCode"/>
      </w:pPr>
      <w:r>
        <w:t>JOIN   Sessions s2 ON s1.event_id = s2.event_id</w:t>
      </w:r>
    </w:p>
    <w:p>
      <w:pPr>
        <w:pStyle w:val="SQLCode"/>
      </w:pPr>
      <w:r>
        <w:t xml:space="preserve">                  AND s1.session_id &lt; s2.session_id</w:t>
      </w:r>
    </w:p>
    <w:p>
      <w:pPr>
        <w:pStyle w:val="SQLCode"/>
      </w:pPr>
      <w:r>
        <w:t xml:space="preserve">                  AND s1.start_time &lt; s2.end_time</w:t>
      </w:r>
    </w:p>
    <w:p>
      <w:pPr>
        <w:pStyle w:val="SQLCode"/>
      </w:pPr>
      <w:r>
        <w:t xml:space="preserve">                  AND s2.start_time &lt; s1.end_time;</w:t>
      </w:r>
    </w:p>
    <w:p>
      <w:pPr>
        <w:pStyle w:val="Heading2"/>
      </w:pPr>
      <w:r>
        <w:t>16. Unregistered Active Users</w:t>
      </w:r>
    </w:p>
    <w:p>
      <w:r>
        <w:t>Users who created an account in the last 30 days but haven’t registered for any events.</w:t>
      </w:r>
    </w:p>
    <w:p>
      <w:pPr>
        <w:pStyle w:val="SQLCode"/>
      </w:pPr>
      <w:r>
        <w:t>SELECT u.*</w:t>
      </w:r>
    </w:p>
    <w:p>
      <w:pPr>
        <w:pStyle w:val="SQLCode"/>
      </w:pPr>
      <w:r>
        <w:t>FROM   Users u</w:t>
      </w:r>
    </w:p>
    <w:p>
      <w:pPr>
        <w:pStyle w:val="SQLCode"/>
      </w:pPr>
      <w:r>
        <w:t>LEFT   JOIN Registrations r ON r.user_id = u.user_id</w:t>
      </w:r>
    </w:p>
    <w:p>
      <w:pPr>
        <w:pStyle w:val="SQLCode"/>
      </w:pPr>
      <w:r>
        <w:t>WHERE  u.registration_date &gt;= CURDATE() - INTERVAL 30 DAY</w:t>
      </w:r>
    </w:p>
    <w:p>
      <w:pPr>
        <w:pStyle w:val="SQLCode"/>
      </w:pPr>
      <w:r>
        <w:t xml:space="preserve">  AND  r.registration_id IS NULL;</w:t>
      </w:r>
    </w:p>
    <w:p>
      <w:pPr>
        <w:pStyle w:val="Heading2"/>
      </w:pPr>
      <w:r>
        <w:t>17. Multi-Session Speakers</w:t>
      </w:r>
    </w:p>
    <w:p>
      <w:r>
        <w:t>Speakers handling more than one session across all events.</w:t>
      </w:r>
    </w:p>
    <w:p>
      <w:pPr>
        <w:pStyle w:val="SQLCode"/>
      </w:pPr>
      <w:r>
        <w:t>SELECT speaker_name,</w:t>
      </w:r>
    </w:p>
    <w:p>
      <w:pPr>
        <w:pStyle w:val="SQLCode"/>
      </w:pPr>
      <w:r>
        <w:t xml:space="preserve">       COUNT(*) AS session_count</w:t>
      </w:r>
    </w:p>
    <w:p>
      <w:pPr>
        <w:pStyle w:val="SQLCode"/>
      </w:pPr>
      <w:r>
        <w:t>FROM   Sessions</w:t>
      </w:r>
    </w:p>
    <w:p>
      <w:pPr>
        <w:pStyle w:val="SQLCode"/>
      </w:pPr>
      <w:r>
        <w:t>GROUP  BY speaker_name</w:t>
      </w:r>
    </w:p>
    <w:p>
      <w:pPr>
        <w:pStyle w:val="SQLCode"/>
      </w:pPr>
      <w:r>
        <w:t>HAVING COUNT(*) &gt; 1;</w:t>
      </w:r>
    </w:p>
    <w:p>
      <w:pPr>
        <w:pStyle w:val="Heading2"/>
      </w:pPr>
      <w:r>
        <w:t>18. Resource Availability Check</w:t>
      </w:r>
    </w:p>
    <w:p>
      <w:r>
        <w:t>Events that do not have any resources uploaded.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</w:t>
      </w:r>
    </w:p>
    <w:p>
      <w:pPr>
        <w:pStyle w:val="SQLCode"/>
      </w:pPr>
      <w:r>
        <w:t>FROM   Events e</w:t>
      </w:r>
    </w:p>
    <w:p>
      <w:pPr>
        <w:pStyle w:val="SQLCode"/>
      </w:pPr>
      <w:r>
        <w:t>LEFT   JOIN Resources r ON r.event_id = e.event_id</w:t>
      </w:r>
    </w:p>
    <w:p>
      <w:pPr>
        <w:pStyle w:val="SQLCode"/>
      </w:pPr>
      <w:r>
        <w:t>WHERE  r.resource_id IS NULL;</w:t>
      </w:r>
    </w:p>
    <w:p>
      <w:pPr>
        <w:pStyle w:val="Heading2"/>
      </w:pPr>
      <w:r>
        <w:t>19. Completed Events with Feedback Summary</w:t>
      </w:r>
    </w:p>
    <w:p>
      <w:r>
        <w:t>For completed events, show total registrations and average feedback rating.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e.title,</w:t>
      </w:r>
    </w:p>
    <w:p>
      <w:pPr>
        <w:pStyle w:val="SQLCode"/>
      </w:pPr>
      <w:r>
        <w:t xml:space="preserve">       COUNT(DISTINCT r.user_id) AS registrations,</w:t>
      </w:r>
    </w:p>
    <w:p>
      <w:pPr>
        <w:pStyle w:val="SQLCode"/>
      </w:pPr>
      <w:r>
        <w:t xml:space="preserve">       ROUND(AVG(f.rating), 2)   AS avg_rating</w:t>
      </w:r>
    </w:p>
    <w:p>
      <w:pPr>
        <w:pStyle w:val="SQLCode"/>
      </w:pPr>
      <w:r>
        <w:t>FROM   Events        e</w:t>
      </w:r>
    </w:p>
    <w:p>
      <w:pPr>
        <w:pStyle w:val="SQLCode"/>
      </w:pPr>
      <w:r>
        <w:t>LEFT   JOIN Registrations r ON r.event_id = e.event_id</w:t>
      </w:r>
    </w:p>
    <w:p>
      <w:pPr>
        <w:pStyle w:val="SQLCode"/>
      </w:pPr>
      <w:r>
        <w:t>LEFT   JOIN Feedback      f ON f.event_id = e.event_id</w:t>
      </w:r>
    </w:p>
    <w:p>
      <w:pPr>
        <w:pStyle w:val="SQLCode"/>
      </w:pPr>
      <w:r>
        <w:t>WHERE  e.status = 'completed'</w:t>
      </w:r>
    </w:p>
    <w:p>
      <w:pPr>
        <w:pStyle w:val="SQLCode"/>
      </w:pPr>
      <w:r>
        <w:t>GROUP  BY e.event_id, e.title;</w:t>
      </w:r>
    </w:p>
    <w:p>
      <w:pPr>
        <w:pStyle w:val="Heading2"/>
      </w:pPr>
      <w:r>
        <w:t>20. User Engagement Index</w:t>
      </w:r>
    </w:p>
    <w:p>
      <w:r>
        <w:t>Calculate how many events each user attended and how many feedbacks they submitted.</w:t>
      </w:r>
    </w:p>
    <w:p>
      <w:pPr>
        <w:pStyle w:val="SQLCode"/>
      </w:pPr>
      <w:r>
        <w:t>SELECT u.user_id,</w:t>
      </w:r>
    </w:p>
    <w:p>
      <w:pPr>
        <w:pStyle w:val="SQLCode"/>
      </w:pPr>
      <w:r>
        <w:t xml:space="preserve">       u.full_name,</w:t>
      </w:r>
    </w:p>
    <w:p>
      <w:pPr>
        <w:pStyle w:val="SQLCode"/>
      </w:pPr>
      <w:r>
        <w:t xml:space="preserve">       COUNT(DISTINCT r.event_id) AS events_attended,</w:t>
      </w:r>
    </w:p>
    <w:p>
      <w:pPr>
        <w:pStyle w:val="SQLCode"/>
      </w:pPr>
      <w:r>
        <w:t xml:space="preserve">       COUNT(DISTINCT f.feedback_id) AS feedbacks_given</w:t>
      </w:r>
    </w:p>
    <w:p>
      <w:pPr>
        <w:pStyle w:val="SQLCode"/>
      </w:pPr>
      <w:r>
        <w:t>FROM   Users u</w:t>
      </w:r>
    </w:p>
    <w:p>
      <w:pPr>
        <w:pStyle w:val="SQLCode"/>
      </w:pPr>
      <w:r>
        <w:t>LEFT   JOIN Registrations r ON r.user_id = u.user_id</w:t>
      </w:r>
    </w:p>
    <w:p>
      <w:pPr>
        <w:pStyle w:val="SQLCode"/>
      </w:pPr>
      <w:r>
        <w:t>LEFT   JOIN Feedback      f ON f.user_id = u.user_id</w:t>
      </w:r>
    </w:p>
    <w:p>
      <w:pPr>
        <w:pStyle w:val="SQLCode"/>
      </w:pPr>
      <w:r>
        <w:t>GROUP  BY u.user_id, u.full_name;</w:t>
      </w:r>
    </w:p>
    <w:p>
      <w:pPr>
        <w:pStyle w:val="Heading2"/>
      </w:pPr>
      <w:r>
        <w:t>21. Top Feedback Providers</w:t>
      </w:r>
    </w:p>
    <w:p>
      <w:r>
        <w:t>Top 5 users who have submitted the most feedback entries.</w:t>
      </w:r>
    </w:p>
    <w:p>
      <w:pPr>
        <w:pStyle w:val="SQLCode"/>
      </w:pPr>
      <w:r>
        <w:t>SELECT u.user_id,</w:t>
      </w:r>
    </w:p>
    <w:p>
      <w:pPr>
        <w:pStyle w:val="SQLCode"/>
      </w:pPr>
      <w:r>
        <w:t xml:space="preserve">       u.full_name,</w:t>
      </w:r>
    </w:p>
    <w:p>
      <w:pPr>
        <w:pStyle w:val="SQLCode"/>
      </w:pPr>
      <w:r>
        <w:t xml:space="preserve">       COUNT(*) AS feedbacks</w:t>
      </w:r>
    </w:p>
    <w:p>
      <w:pPr>
        <w:pStyle w:val="SQLCode"/>
      </w:pPr>
      <w:r>
        <w:t>FROM   Users    u</w:t>
      </w:r>
    </w:p>
    <w:p>
      <w:pPr>
        <w:pStyle w:val="SQLCode"/>
      </w:pPr>
      <w:r>
        <w:t>JOIN   Feedback f ON f.user_id = u.user_id</w:t>
      </w:r>
    </w:p>
    <w:p>
      <w:pPr>
        <w:pStyle w:val="SQLCode"/>
      </w:pPr>
      <w:r>
        <w:t>GROUP  BY u.user_id, u.full_name</w:t>
      </w:r>
    </w:p>
    <w:p>
      <w:pPr>
        <w:pStyle w:val="SQLCode"/>
      </w:pPr>
      <w:r>
        <w:t>ORDER  BY feedbacks DESC</w:t>
      </w:r>
    </w:p>
    <w:p>
      <w:pPr>
        <w:pStyle w:val="SQLCode"/>
      </w:pPr>
      <w:r>
        <w:t>LIMIT 5;</w:t>
      </w:r>
    </w:p>
    <w:p>
      <w:pPr>
        <w:pStyle w:val="Heading2"/>
      </w:pPr>
      <w:r>
        <w:t>22. Duplicate Registrations Check</w:t>
      </w:r>
    </w:p>
    <w:p>
      <w:r>
        <w:t>Detect if a user has been registered more than once for the same event.</w:t>
      </w:r>
    </w:p>
    <w:p>
      <w:pPr>
        <w:pStyle w:val="SQLCode"/>
      </w:pPr>
      <w:r>
        <w:t>SELECT user_id,</w:t>
      </w:r>
    </w:p>
    <w:p>
      <w:pPr>
        <w:pStyle w:val="SQLCode"/>
      </w:pPr>
      <w:r>
        <w:t xml:space="preserve">       event_id,</w:t>
      </w:r>
    </w:p>
    <w:p>
      <w:pPr>
        <w:pStyle w:val="SQLCode"/>
      </w:pPr>
      <w:r>
        <w:t xml:space="preserve">       COUNT(*) AS dup_count</w:t>
      </w:r>
    </w:p>
    <w:p>
      <w:pPr>
        <w:pStyle w:val="SQLCode"/>
      </w:pPr>
      <w:r>
        <w:t>FROM   Registrations</w:t>
      </w:r>
    </w:p>
    <w:p>
      <w:pPr>
        <w:pStyle w:val="SQLCode"/>
      </w:pPr>
      <w:r>
        <w:t>GROUP  BY user_id, event_id</w:t>
      </w:r>
    </w:p>
    <w:p>
      <w:pPr>
        <w:pStyle w:val="SQLCode"/>
      </w:pPr>
      <w:r>
        <w:t>HAVING COUNT(*) &gt; 1;</w:t>
      </w:r>
    </w:p>
    <w:p>
      <w:pPr>
        <w:pStyle w:val="Heading2"/>
      </w:pPr>
      <w:r>
        <w:t>23. Registration Trends</w:t>
      </w:r>
    </w:p>
    <w:p>
      <w:r>
        <w:t>Month‑wise registration count trend over the past 12 months.</w:t>
      </w:r>
    </w:p>
    <w:p>
      <w:pPr>
        <w:pStyle w:val="SQLCode"/>
      </w:pPr>
      <w:r>
        <w:t>SELECT DATE_FORMAT(registration_date, '%Y-%m') AS year_month,</w:t>
      </w:r>
    </w:p>
    <w:p>
      <w:pPr>
        <w:pStyle w:val="SQLCode"/>
      </w:pPr>
      <w:r>
        <w:t xml:space="preserve">       COUNT(*)                                AS registrations</w:t>
      </w:r>
    </w:p>
    <w:p>
      <w:pPr>
        <w:pStyle w:val="SQLCode"/>
      </w:pPr>
      <w:r>
        <w:t>FROM   Registrations</w:t>
      </w:r>
    </w:p>
    <w:p>
      <w:pPr>
        <w:pStyle w:val="SQLCode"/>
      </w:pPr>
      <w:r>
        <w:t>WHERE  registration_date &gt;= DATE_FORMAT(CURDATE() - INTERVAL 11 MONTH, '%Y-%m-01')</w:t>
      </w:r>
    </w:p>
    <w:p>
      <w:pPr>
        <w:pStyle w:val="SQLCode"/>
      </w:pPr>
      <w:r>
        <w:t>GROUP  BY year_month</w:t>
      </w:r>
    </w:p>
    <w:p>
      <w:pPr>
        <w:pStyle w:val="SQLCode"/>
      </w:pPr>
      <w:r>
        <w:t>ORDER  BY year_month;</w:t>
      </w:r>
    </w:p>
    <w:p>
      <w:pPr>
        <w:pStyle w:val="Heading2"/>
      </w:pPr>
      <w:r>
        <w:t>24. Average Session Duration per Event</w:t>
      </w:r>
    </w:p>
    <w:p>
      <w:r>
        <w:t>Compute the average duration (in minutes) of sessions in each event.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e.title,</w:t>
      </w:r>
    </w:p>
    <w:p>
      <w:pPr>
        <w:pStyle w:val="SQLCode"/>
      </w:pPr>
      <w:r>
        <w:t xml:space="preserve">       ROUND(AVG(TIMESTAMPDIFF(MINUTE, s.start_time, s.end_time)), 2) AS avg_minutes</w:t>
      </w:r>
    </w:p>
    <w:p>
      <w:pPr>
        <w:pStyle w:val="SQLCode"/>
      </w:pPr>
      <w:r>
        <w:t>FROM   Events   e</w:t>
      </w:r>
    </w:p>
    <w:p>
      <w:pPr>
        <w:pStyle w:val="SQLCode"/>
      </w:pPr>
      <w:r>
        <w:t>JOIN   Sessions s ON s.event_id = e.event_id</w:t>
      </w:r>
    </w:p>
    <w:p>
      <w:pPr>
        <w:pStyle w:val="SQLCode"/>
      </w:pPr>
      <w:r>
        <w:t>GROUP  BY e.event_id, e.title;</w:t>
      </w:r>
    </w:p>
    <w:p>
      <w:pPr>
        <w:pStyle w:val="Heading2"/>
      </w:pPr>
      <w:r>
        <w:t>25. Events Without Sessions</w:t>
      </w:r>
    </w:p>
    <w:p>
      <w:r>
        <w:t>List all events that currently have no sessions scheduled under them.</w:t>
      </w:r>
    </w:p>
    <w:p>
      <w:pPr>
        <w:pStyle w:val="SQLCode"/>
      </w:pPr>
      <w:r>
        <w:t>SELECT e.event_id,</w:t>
      </w:r>
    </w:p>
    <w:p>
      <w:pPr>
        <w:pStyle w:val="SQLCode"/>
      </w:pPr>
      <w:r>
        <w:t xml:space="preserve">       e.title</w:t>
      </w:r>
    </w:p>
    <w:p>
      <w:pPr>
        <w:pStyle w:val="SQLCode"/>
      </w:pPr>
      <w:r>
        <w:t>FROM   Events e</w:t>
      </w:r>
    </w:p>
    <w:p>
      <w:pPr>
        <w:pStyle w:val="SQLCode"/>
      </w:pPr>
      <w:r>
        <w:t>LEFT   JOIN Sessions s ON s.event_id = e.event_id</w:t>
      </w:r>
    </w:p>
    <w:p>
      <w:pPr>
        <w:pStyle w:val="SQLCode"/>
      </w:pPr>
      <w:r>
        <w:t>WHERE  s.session_id IS NULL;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QLCode">
    <w:name w:val="SQL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