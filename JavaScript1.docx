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JavaScript Exercises - Local Community Event Portal</w:t>
      </w:r>
    </w:p>
    <w:p>
      <w:pPr>
        <w:pStyle w:val="Heading1"/>
      </w:pPr>
      <w:r>
        <w:t>1. JavaScript Basics &amp; Setup</w:t>
      </w:r>
    </w:p>
    <w:p>
      <w:pPr>
        <w:jc w:val="left"/>
      </w:pPr>
      <w:r>
        <w:t>Goal: Initialize the JS environment.</w:t>
        <w:br/>
        <w:br/>
        <w:t>HTML:</w:t>
        <w:br/>
        <w:t>&lt;script src="main.js"&gt;&lt;/script&gt;</w:t>
        <w:br/>
        <w:br/>
        <w:t>JavaScript:</w:t>
        <w:br/>
        <w:t>console.log("Welcome to the Community Portal");</w:t>
        <w:br/>
        <w:br/>
        <w:t>window.onload = () =&gt; {</w:t>
        <w:br/>
        <w:t xml:space="preserve">    alert("Page fully loaded!");</w:t>
        <w:br/>
        <w:t>};</w:t>
      </w:r>
    </w:p>
    <w:p>
      <w:pPr>
        <w:pStyle w:val="Heading1"/>
      </w:pPr>
      <w:r>
        <w:t>2. Syntax, Data Types, and Operators</w:t>
      </w:r>
    </w:p>
    <w:p>
      <w:pPr>
        <w:jc w:val="left"/>
      </w:pPr>
      <w:r>
        <w:t>Goal: Use proper data types and operations.</w:t>
        <w:br/>
        <w:br/>
        <w:t>JavaScript:</w:t>
        <w:br/>
        <w:t>const eventName = "Music Fest";</w:t>
        <w:br/>
        <w:t>const eventDate = "2025-06-15";</w:t>
        <w:br/>
        <w:t>let availableSeats = 50;</w:t>
        <w:br/>
        <w:br/>
        <w:t>const eventInfo = `${eventName} on ${eventDate} has ${availableSeats} seats available.`;</w:t>
        <w:br/>
        <w:t>console.log(eventInfo);</w:t>
        <w:br/>
        <w:br/>
        <w:t>availableSeats--;</w:t>
        <w:br/>
        <w:t>console.log(`Seats left: ${availableSeats}`);</w:t>
      </w:r>
    </w:p>
    <w:p>
      <w:pPr>
        <w:pStyle w:val="Heading1"/>
      </w:pPr>
      <w:r>
        <w:t>3. Conditionals, Loops, and Error Handling</w:t>
      </w:r>
    </w:p>
    <w:p>
      <w:pPr>
        <w:jc w:val="left"/>
      </w:pPr>
      <w:r>
        <w:t>Goal: Apply conditions and handle invalid data.</w:t>
        <w:br/>
        <w:br/>
        <w:t>JavaScript:</w:t>
        <w:br/>
        <w:t>const events = [</w:t>
        <w:br/>
        <w:t xml:space="preserve">    { name: "Yoga Class", date: "2025-05-25", seats: 0 },</w:t>
        <w:br/>
        <w:t xml:space="preserve">    { name: "Music Fest", date: "2025-06-15", seats: 20 }</w:t>
        <w:br/>
        <w:t>];</w:t>
        <w:br/>
        <w:br/>
        <w:t>events.forEach(event =&gt; {</w:t>
        <w:br/>
        <w:t xml:space="preserve">    const isUpcoming = new Date(event.date) &gt; new Date();</w:t>
        <w:br/>
        <w:t xml:space="preserve">    const hasSeats = event.seats &gt; 0;</w:t>
        <w:br/>
        <w:t xml:space="preserve">    if (isUpcoming &amp;&amp; hasSeats) {</w:t>
        <w:br/>
        <w:t xml:space="preserve">        console.log(`${event.name} is available.`);</w:t>
        <w:br/>
        <w:t xml:space="preserve">    }</w:t>
        <w:br/>
        <w:t>});</w:t>
        <w:br/>
        <w:br/>
        <w:t>function register(event) {</w:t>
        <w:br/>
        <w:t xml:space="preserve">    try {</w:t>
        <w:br/>
        <w:t xml:space="preserve">        if (event.seats &lt;= 0) throw "No seats available!";</w:t>
        <w:br/>
        <w:t xml:space="preserve">        event.seats--;</w:t>
        <w:br/>
        <w:t xml:space="preserve">    } catch (err) {</w:t>
        <w:br/>
        <w:t xml:space="preserve">        console.error(err);</w:t>
        <w:br/>
        <w:t xml:space="preserve">    }</w:t>
        <w:br/>
        <w:t>}</w:t>
      </w:r>
    </w:p>
    <w:p>
      <w:pPr>
        <w:pStyle w:val="Heading1"/>
      </w:pPr>
      <w:r>
        <w:t>4. Functions, Scope, Closures, Higher-Order Functions</w:t>
      </w:r>
    </w:p>
    <w:p>
      <w:pPr>
        <w:jc w:val="left"/>
      </w:pPr>
      <w:r>
        <w:t>Goal: Encapsulate logic and use closures.</w:t>
        <w:br/>
        <w:br/>
        <w:t>JavaScript:</w:t>
        <w:br/>
        <w:t>function addEvent(events, newEvent) {</w:t>
        <w:br/>
        <w:t xml:space="preserve">    events.push(newEvent);</w:t>
        <w:br/>
        <w:t>}</w:t>
        <w:br/>
        <w:br/>
        <w:t>function registerUser(event) {</w:t>
        <w:br/>
        <w:t xml:space="preserve">    if (event.seats &gt; 0) event.seats--;</w:t>
        <w:br/>
        <w:t>}</w:t>
        <w:br/>
        <w:br/>
        <w:t>function filterEventsByCategory(events, category) {</w:t>
        <w:br/>
        <w:t xml:space="preserve">    return events.filter(e =&gt; e.category === category);</w:t>
        <w:br/>
        <w:t>}</w:t>
        <w:br/>
        <w:br/>
        <w:t>function createCategoryTracker() {</w:t>
        <w:br/>
        <w:t xml:space="preserve">    let count = 0;</w:t>
        <w:br/>
        <w:t xml:space="preserve">    return function register() {</w:t>
        <w:br/>
        <w:t xml:space="preserve">        count++;</w:t>
        <w:br/>
        <w:t xml:space="preserve">        console.log(`Registrations for category: ${count}`);</w:t>
        <w:br/>
        <w:t xml:space="preserve">    };</w:t>
        <w:br/>
        <w:t>}</w:t>
        <w:br/>
        <w:br/>
        <w:t>function filterEvents(events, callback) {</w:t>
        <w:br/>
        <w:t xml:space="preserve">    return events.filter(callback);</w:t>
        <w:br/>
        <w:t>}</w:t>
      </w:r>
    </w:p>
    <w:p>
      <w:pPr>
        <w:pStyle w:val="Heading1"/>
      </w:pPr>
      <w:r>
        <w:t>5. Objects and Prototypes</w:t>
      </w:r>
    </w:p>
    <w:p>
      <w:pPr>
        <w:jc w:val="left"/>
      </w:pPr>
      <w:r>
        <w:t>Goal: Model real-world entities using objects.</w:t>
        <w:br/>
        <w:br/>
        <w:t>JavaScript:</w:t>
        <w:br/>
        <w:t>function Event(name, date, seats) {</w:t>
        <w:br/>
        <w:t xml:space="preserve">    this.name = name;</w:t>
        <w:br/>
        <w:t xml:space="preserve">    this.date = date;</w:t>
        <w:br/>
        <w:t xml:space="preserve">    this.seats = seats;</w:t>
        <w:br/>
        <w:t>}</w:t>
        <w:br/>
        <w:br/>
        <w:t>Event.prototype.checkAvailability = function () {</w:t>
        <w:br/>
        <w:t xml:space="preserve">    return this.seats &gt; 0 &amp;&amp; new Date(this.date) &gt; new Date();</w:t>
        <w:br/>
        <w:t>};</w:t>
        <w:br/>
        <w:br/>
        <w:t>const musicEvent = new Event("Concert", "2025-07-01", 30);</w:t>
        <w:br/>
        <w:t>console.log(Object.entries(musicEvent));</w:t>
      </w:r>
    </w:p>
    <w:p>
      <w:pPr>
        <w:pStyle w:val="Heading1"/>
      </w:pPr>
      <w:r>
        <w:t>6. Arrays and Methods</w:t>
      </w:r>
    </w:p>
    <w:p>
      <w:pPr>
        <w:jc w:val="left"/>
      </w:pPr>
      <w:r>
        <w:t>Goal: Use array methods for CRUD operations.</w:t>
        <w:br/>
        <w:br/>
        <w:t>JavaScript:</w:t>
        <w:br/>
        <w:t>const events = [];</w:t>
        <w:br/>
        <w:t>events.push({ name: "Workshop on Baking", category: "workshop" });</w:t>
        <w:br/>
        <w:t>events.push({ name: "Live Music", category: "music" });</w:t>
        <w:br/>
        <w:br/>
        <w:t>const musicEvents = events.filter(e =&gt; e.category === "music");</w:t>
        <w:br/>
        <w:t>const displayCards = events.map(e =&gt; `Event: ${e.name}`);</w:t>
        <w:br/>
        <w:t>console.log(displayCards);</w:t>
      </w:r>
    </w:p>
    <w:p>
      <w:pPr>
        <w:pStyle w:val="Heading1"/>
      </w:pPr>
      <w:r>
        <w:t>7. DOM Manipulation</w:t>
      </w:r>
    </w:p>
    <w:p>
      <w:pPr>
        <w:jc w:val="left"/>
      </w:pPr>
      <w:r>
        <w:t>Goal: Render events using JS.</w:t>
        <w:br/>
        <w:br/>
        <w:t>JavaScript:</w:t>
        <w:br/>
        <w:t>const container = document.querySelector("#eventContainer");</w:t>
        <w:br/>
        <w:br/>
        <w:t>function renderEvents(events) {</w:t>
        <w:br/>
        <w:t xml:space="preserve">    container.innerHTML = "";</w:t>
        <w:br/>
        <w:t xml:space="preserve">    events.forEach(event =&gt; {</w:t>
        <w:br/>
        <w:t xml:space="preserve">        const card = document.createElement("div");</w:t>
        <w:br/>
        <w:t xml:space="preserve">        card.innerText = `${event.name} - ${event.date}`;</w:t>
        <w:br/>
        <w:t xml:space="preserve">        container.appendChild(card);</w:t>
        <w:br/>
        <w:t xml:space="preserve">    });</w:t>
        <w:br/>
        <w:t>}</w:t>
      </w:r>
    </w:p>
    <w:p>
      <w:pPr>
        <w:pStyle w:val="Heading1"/>
      </w:pPr>
      <w:r>
        <w:t>8. Event Handling</w:t>
      </w:r>
    </w:p>
    <w:p>
      <w:pPr>
        <w:jc w:val="left"/>
      </w:pPr>
      <w:r>
        <w:t>Goal: Respond to user actions.</w:t>
        <w:br/>
        <w:br/>
        <w:t>JavaScript:</w:t>
        <w:br/>
        <w:t>document.querySelectorAll(".registerBtn").forEach(btn =&gt; {</w:t>
        <w:br/>
        <w:t xml:space="preserve">    btn.onclick = () =&gt; alert("Registered!");</w:t>
        <w:br/>
        <w:t>});</w:t>
        <w:br/>
        <w:br/>
        <w:t>document.querySelector("#categoryFilter").onchange = (e) =&gt; {</w:t>
        <w:br/>
        <w:t xml:space="preserve">    filterEventsByCategory(events, e.target.value);</w:t>
        <w:br/>
        <w:t>};</w:t>
        <w:br/>
        <w:br/>
        <w:t>document.querySelector("#searchInput").onkeydown = (e) =&gt; {</w:t>
        <w:br/>
        <w:t xml:space="preserve">    if (e.key === "Enter") console.log("Searching:", e.target.value);</w:t>
        <w:br/>
        <w:t>};</w:t>
      </w:r>
    </w:p>
    <w:p>
      <w:pPr>
        <w:pStyle w:val="Heading1"/>
      </w:pPr>
      <w:r>
        <w:t>9. Async JS, Promises, Async/Await</w:t>
      </w:r>
    </w:p>
    <w:p>
      <w:pPr>
        <w:jc w:val="left"/>
      </w:pPr>
      <w:r>
        <w:t>Goal: Use asynchronous logic for remote operations.</w:t>
        <w:br/>
        <w:br/>
        <w:t>JavaScript:</w:t>
        <w:br/>
        <w:t>// Using fetch and then</w:t>
        <w:br/>
        <w:t>fetch("https://mockapi.io/events")</w:t>
        <w:br/>
        <w:t xml:space="preserve">    .then(res =&gt; res.json())</w:t>
        <w:br/>
        <w:t xml:space="preserve">    .then(data =&gt; console.log(data))</w:t>
        <w:br/>
        <w:t xml:space="preserve">    .catch(err =&gt; console.error("Error:", err));</w:t>
        <w:br/>
        <w:br/>
        <w:t>// Using async/await</w:t>
        <w:br/>
        <w:t>async function fetchEvents() {</w:t>
        <w:br/>
        <w:t xml:space="preserve">    document.querySelector("#loading").style.display = "block";</w:t>
        <w:br/>
        <w:t xml:space="preserve">    try {</w:t>
        <w:br/>
        <w:t xml:space="preserve">        const res = await fetch("https://mockapi.io/events");</w:t>
        <w:br/>
        <w:t xml:space="preserve">        const data = await res.json();</w:t>
        <w:br/>
        <w:t xml:space="preserve">        console.log(data);</w:t>
        <w:br/>
        <w:t xml:space="preserve">    } finally {</w:t>
        <w:br/>
        <w:t xml:space="preserve">        document.querySelector("#loading").style.display = "none";</w:t>
        <w:br/>
        <w:t xml:space="preserve">    }</w:t>
        <w:br/>
        <w:t>}</w:t>
      </w:r>
    </w:p>
    <w:p>
      <w:pPr>
        <w:pStyle w:val="Heading1"/>
      </w:pPr>
      <w:r>
        <w:t>10. Modern JavaScript Features</w:t>
      </w:r>
    </w:p>
    <w:p>
      <w:pPr>
        <w:jc w:val="left"/>
      </w:pPr>
      <w:r>
        <w:t>Goal: Use ES6+ features.</w:t>
        <w:br/>
        <w:br/>
        <w:t>JavaScript:</w:t>
        <w:br/>
        <w:t>const displayEvent = ({ name, date }) =&gt; `${name} is on ${date}`;</w:t>
        <w:br/>
        <w:br/>
        <w:t>function greetUser(name = "Guest") {</w:t>
        <w:br/>
        <w:t xml:space="preserve">    console.log(`Hello, ${name}`);</w:t>
        <w:br/>
        <w:t>}</w:t>
        <w:br/>
        <w:br/>
        <w:t>const [firstEvent, ...restEvents] = events;</w:t>
        <w:br/>
        <w:t>const clonedEvents = [...events];</w:t>
      </w:r>
    </w:p>
    <w:p>
      <w:pPr>
        <w:pStyle w:val="Heading1"/>
      </w:pPr>
      <w:r>
        <w:t>11. Working with Forms</w:t>
      </w:r>
    </w:p>
    <w:p>
      <w:pPr>
        <w:jc w:val="left"/>
      </w:pPr>
      <w:r>
        <w:t>Goal: Connect form inputs to JavaScript.</w:t>
        <w:br/>
        <w:br/>
        <w:t>JavaScript:</w:t>
        <w:br/>
        <w:t>document.querySelector("#regForm").onsubmit = (e) =&gt; {</w:t>
        <w:br/>
        <w:t xml:space="preserve">    e.preventDefault();</w:t>
        <w:br/>
        <w:t xml:space="preserve">    const form = e.target;</w:t>
        <w:br/>
        <w:t xml:space="preserve">    const name = form.elements["name"].value;</w:t>
        <w:br/>
        <w:t xml:space="preserve">    const email = form.elements["email"].value;</w:t>
        <w:br/>
        <w:t xml:space="preserve">    const event = form.elements["event"].value;</w:t>
        <w:br/>
        <w:br/>
        <w:t xml:space="preserve">    if (!name || !email) {</w:t>
        <w:br/>
        <w:t xml:space="preserve">        document.querySelector("#error").innerText = "All fields required!";</w:t>
        <w:br/>
        <w:t xml:space="preserve">    } else {</w:t>
        <w:br/>
        <w:t xml:space="preserve">        console.log("Form submitted:", { name, email, event });</w:t>
        <w:br/>
        <w:t xml:space="preserve">    }</w:t>
        <w:br/>
        <w:t>};</w:t>
      </w:r>
    </w:p>
    <w:p>
      <w:pPr>
        <w:pStyle w:val="Heading1"/>
      </w:pPr>
      <w:r>
        <w:t>12. AJAX &amp; Fetch API</w:t>
      </w:r>
    </w:p>
    <w:p>
      <w:pPr>
        <w:jc w:val="left"/>
      </w:pPr>
      <w:r>
        <w:t>Goal: Simulate backend communication.</w:t>
        <w:br/>
        <w:br/>
        <w:t>JavaScript:</w:t>
        <w:br/>
        <w:t>async function submitRegistration(userData) {</w:t>
        <w:br/>
        <w:t xml:space="preserve">    try {</w:t>
        <w:br/>
        <w:t xml:space="preserve">        const res = await fetch("https://mockapi.io/register", {</w:t>
        <w:br/>
        <w:t xml:space="preserve">            method: "POST",</w:t>
        <w:br/>
        <w:t xml:space="preserve">            headers: { "Content-Type": "application/json" },</w:t>
        <w:br/>
        <w:t xml:space="preserve">            body: JSON.stringify(userData)</w:t>
        <w:br/>
        <w:t xml:space="preserve">        });</w:t>
        <w:br/>
        <w:t xml:space="preserve">        const result = await res.json();</w:t>
        <w:br/>
        <w:t xml:space="preserve">        setTimeout(() =&gt; alert("Registration successful!"), 1000);</w:t>
        <w:br/>
        <w:t xml:space="preserve">    } catch (err) {</w:t>
        <w:br/>
        <w:t xml:space="preserve">        alert("Submission failed.");</w:t>
        <w:br/>
        <w:t xml:space="preserve">    }</w:t>
        <w:br/>
        <w:t>}</w:t>
      </w:r>
    </w:p>
    <w:p>
      <w:pPr>
        <w:pStyle w:val="Heading1"/>
      </w:pPr>
      <w:r>
        <w:t>13. Debugging and Testing</w:t>
      </w:r>
    </w:p>
    <w:p>
      <w:pPr>
        <w:jc w:val="left"/>
      </w:pPr>
      <w:r>
        <w:t>Goal: Use browser tools to inspect and fix issues.</w:t>
        <w:br/>
        <w:br/>
        <w:t>Tips:</w:t>
        <w:br/>
        <w:t>- Use Chrome DevTools Console and Network tab.</w:t>
        <w:br/>
        <w:t>- Add breakpoints to inspect variables.</w:t>
        <w:br/>
        <w:t>- Log form submission steps and check fetch request payload.</w:t>
      </w:r>
    </w:p>
    <w:p>
      <w:pPr>
        <w:pStyle w:val="Heading1"/>
      </w:pPr>
      <w:r>
        <w:t>14. jQuery and JS Frameworks</w:t>
      </w:r>
    </w:p>
    <w:p>
      <w:pPr>
        <w:jc w:val="left"/>
      </w:pPr>
      <w:r>
        <w:t>Goal: Understand and use jQuery.</w:t>
        <w:br/>
        <w:br/>
        <w:t>JavaScript (jQuery):</w:t>
        <w:br/>
        <w:t>$("#registerBtn").click(() =&gt; {</w:t>
        <w:br/>
        <w:t xml:space="preserve">    alert("jQuery Registration Clicked");</w:t>
        <w:br/>
        <w:t>});</w:t>
        <w:br/>
        <w:br/>
        <w:t>$(".event-card").fadeIn();</w:t>
        <w:br/>
        <w:t>$(".event-card").fadeOut();</w:t>
        <w:br/>
        <w:br/>
        <w:t>Benefit of frameworks (React/Vue):</w:t>
        <w:br/>
        <w:t>- Component-based structure</w:t>
        <w:br/>
        <w:t>- Efficient DOM updates</w:t>
        <w:br/>
        <w:t>- State management and maintainability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